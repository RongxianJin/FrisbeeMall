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7DE26" w14:textId="2BCB2231" w:rsidR="008B6FDA" w:rsidRDefault="00390F5E" w:rsidP="008B6FDA">
      <w:pPr>
        <w:jc w:val="center"/>
        <w:rPr>
          <w:lang w:eastAsia="zh-CN"/>
        </w:rPr>
      </w:pPr>
      <w:r>
        <w:rPr>
          <w:rFonts w:hint="eastAsia"/>
          <w:b/>
          <w:sz w:val="44"/>
          <w:lang w:eastAsia="zh-CN"/>
        </w:rPr>
        <w:t>买家</w:t>
      </w:r>
      <w:r w:rsidR="008B6FDA">
        <w:rPr>
          <w:rFonts w:hint="eastAsia"/>
          <w:b/>
          <w:sz w:val="44"/>
          <w:lang w:eastAsia="zh-CN"/>
        </w:rPr>
        <w:t>功能</w:t>
      </w:r>
      <w:r w:rsidR="008B6FDA">
        <w:rPr>
          <w:b/>
          <w:sz w:val="44"/>
          <w:lang w:eastAsia="zh-CN"/>
        </w:rPr>
        <w:t>测试用例设计</w:t>
      </w:r>
    </w:p>
    <w:p w14:paraId="1E1E499B" w14:textId="67973554" w:rsidR="003043F3" w:rsidRDefault="00000000" w:rsidP="008B6FDA">
      <w:pPr>
        <w:ind w:firstLineChars="200" w:firstLine="560"/>
        <w:rPr>
          <w:lang w:eastAsia="zh-CN"/>
        </w:rPr>
      </w:pPr>
      <w:r>
        <w:rPr>
          <w:sz w:val="28"/>
          <w:lang w:eastAsia="zh-CN"/>
        </w:rPr>
        <w:t>在软件开发过程中，</w:t>
      </w:r>
      <w:r w:rsidR="008B6FDA">
        <w:rPr>
          <w:rFonts w:hint="eastAsia"/>
          <w:sz w:val="28"/>
          <w:lang w:eastAsia="zh-CN"/>
        </w:rPr>
        <w:t>功能</w:t>
      </w:r>
      <w:r>
        <w:rPr>
          <w:sz w:val="28"/>
          <w:lang w:eastAsia="zh-CN"/>
        </w:rPr>
        <w:t>测试是一项非常重要的工作。通过编写和执行</w:t>
      </w:r>
      <w:r w:rsidR="008B6FDA">
        <w:rPr>
          <w:rFonts w:hint="eastAsia"/>
          <w:sz w:val="28"/>
          <w:lang w:eastAsia="zh-CN"/>
        </w:rPr>
        <w:t>功能</w:t>
      </w:r>
      <w:r>
        <w:rPr>
          <w:sz w:val="28"/>
          <w:lang w:eastAsia="zh-CN"/>
        </w:rPr>
        <w:t>测试用例，可以验证软件中的每个单元（如函数、方法、类等）是否按照预期进行工作，并发现和修复潜在的问题。本文将介绍</w:t>
      </w:r>
      <w:r w:rsidR="008B6FDA">
        <w:rPr>
          <w:rFonts w:hint="eastAsia"/>
          <w:sz w:val="28"/>
          <w:lang w:eastAsia="zh-CN"/>
        </w:rPr>
        <w:t>功能</w:t>
      </w:r>
      <w:r>
        <w:rPr>
          <w:sz w:val="28"/>
          <w:lang w:eastAsia="zh-CN"/>
        </w:rPr>
        <w:t>测试用例设计的基本原则和步骤。</w:t>
      </w:r>
    </w:p>
    <w:p w14:paraId="0AFA7C4E" w14:textId="77777777" w:rsidR="003043F3" w:rsidRPr="00D879AE" w:rsidRDefault="00000000">
      <w:pPr>
        <w:spacing w:line="360" w:lineRule="auto"/>
        <w:ind w:firstLine="425"/>
        <w:rPr>
          <w:b/>
          <w:bCs/>
          <w:lang w:eastAsia="zh-CN"/>
        </w:rPr>
      </w:pPr>
      <w:r w:rsidRPr="00D879AE">
        <w:rPr>
          <w:b/>
          <w:bCs/>
          <w:sz w:val="28"/>
          <w:lang w:eastAsia="zh-CN"/>
        </w:rPr>
        <w:t>一、概述</w:t>
      </w:r>
    </w:p>
    <w:p w14:paraId="467F6A44" w14:textId="039546E1" w:rsidR="003043F3" w:rsidRDefault="00000000">
      <w:pPr>
        <w:spacing w:line="360" w:lineRule="auto"/>
        <w:ind w:firstLine="425"/>
        <w:rPr>
          <w:lang w:eastAsia="zh-CN"/>
        </w:rPr>
      </w:pPr>
      <w:r>
        <w:rPr>
          <w:sz w:val="28"/>
          <w:lang w:eastAsia="zh-CN"/>
        </w:rPr>
        <w:t>在进行测试用例设计之前，需要先明确被测试单元的功能和预期行为。这可以通过仔细阅读需求文档、设计文档或源代码来完成。在理解了被测试单元的功能后，就可以开始设计测试用例了。</w:t>
      </w:r>
    </w:p>
    <w:p w14:paraId="211C99CF" w14:textId="77777777" w:rsidR="003043F3" w:rsidRPr="00D879AE" w:rsidRDefault="00000000">
      <w:pPr>
        <w:spacing w:line="360" w:lineRule="auto"/>
        <w:ind w:firstLine="425"/>
        <w:rPr>
          <w:b/>
          <w:bCs/>
          <w:lang w:eastAsia="zh-CN"/>
        </w:rPr>
      </w:pPr>
      <w:r w:rsidRPr="00D879AE">
        <w:rPr>
          <w:b/>
          <w:bCs/>
          <w:sz w:val="28"/>
          <w:lang w:eastAsia="zh-CN"/>
        </w:rPr>
        <w:t>二、基本原则</w:t>
      </w:r>
    </w:p>
    <w:p w14:paraId="61454B47" w14:textId="1ADEA560" w:rsidR="003043F3" w:rsidRDefault="00000000">
      <w:pPr>
        <w:spacing w:line="360" w:lineRule="auto"/>
        <w:ind w:firstLine="425"/>
        <w:rPr>
          <w:lang w:eastAsia="zh-CN"/>
        </w:rPr>
      </w:pPr>
      <w:r>
        <w:rPr>
          <w:sz w:val="28"/>
          <w:lang w:eastAsia="zh-CN"/>
        </w:rPr>
        <w:t xml:space="preserve">1. </w:t>
      </w:r>
      <w:r>
        <w:rPr>
          <w:sz w:val="28"/>
          <w:lang w:eastAsia="zh-CN"/>
        </w:rPr>
        <w:t>单一职责原则：每个测试用例只验证一个具体功能或行为，不要试图一次性测试所有可能的情况。</w:t>
      </w:r>
    </w:p>
    <w:p w14:paraId="3A65BBA9" w14:textId="2DC81260" w:rsidR="003043F3" w:rsidRDefault="00000000">
      <w:pPr>
        <w:spacing w:line="360" w:lineRule="auto"/>
        <w:ind w:firstLine="425"/>
        <w:rPr>
          <w:lang w:eastAsia="zh-CN"/>
        </w:rPr>
      </w:pPr>
      <w:r>
        <w:rPr>
          <w:sz w:val="28"/>
          <w:lang w:eastAsia="zh-CN"/>
        </w:rPr>
        <w:t xml:space="preserve">2. </w:t>
      </w:r>
      <w:r>
        <w:rPr>
          <w:sz w:val="28"/>
          <w:lang w:eastAsia="zh-CN"/>
        </w:rPr>
        <w:t>边界条件考虑：针对被测试</w:t>
      </w:r>
      <w:r w:rsidR="008B6FDA">
        <w:rPr>
          <w:rFonts w:hint="eastAsia"/>
          <w:sz w:val="28"/>
          <w:lang w:eastAsia="zh-CN"/>
        </w:rPr>
        <w:t>功能</w:t>
      </w:r>
      <w:r>
        <w:rPr>
          <w:sz w:val="28"/>
          <w:lang w:eastAsia="zh-CN"/>
        </w:rPr>
        <w:t>的输入和输出，需要特别关注边界条件。例如，输入值的最小值、最大值、边界值和非法值等。</w:t>
      </w:r>
    </w:p>
    <w:p w14:paraId="6BDD0634" w14:textId="25CA819B" w:rsidR="003043F3" w:rsidRDefault="00000000">
      <w:pPr>
        <w:spacing w:line="360" w:lineRule="auto"/>
        <w:ind w:firstLine="425"/>
        <w:rPr>
          <w:lang w:eastAsia="zh-CN"/>
        </w:rPr>
      </w:pPr>
      <w:r>
        <w:rPr>
          <w:sz w:val="28"/>
          <w:lang w:eastAsia="zh-CN"/>
        </w:rPr>
        <w:t xml:space="preserve">3. </w:t>
      </w:r>
      <w:r>
        <w:rPr>
          <w:sz w:val="28"/>
          <w:lang w:eastAsia="zh-CN"/>
        </w:rPr>
        <w:t>分支覆盖率：设计用例时，需要覆盖被测试单元中所有可能的分支和条件。这样可以确保被测试</w:t>
      </w:r>
      <w:r w:rsidR="008B6FDA">
        <w:rPr>
          <w:rFonts w:hint="eastAsia"/>
          <w:sz w:val="28"/>
          <w:lang w:eastAsia="zh-CN"/>
        </w:rPr>
        <w:t>功能</w:t>
      </w:r>
      <w:r>
        <w:rPr>
          <w:sz w:val="28"/>
          <w:lang w:eastAsia="zh-CN"/>
        </w:rPr>
        <w:t>的所有代码路径都得到验证。</w:t>
      </w:r>
    </w:p>
    <w:p w14:paraId="1943E17E" w14:textId="77777777" w:rsidR="003043F3" w:rsidRDefault="00000000">
      <w:pPr>
        <w:spacing w:line="360" w:lineRule="auto"/>
        <w:ind w:firstLine="425"/>
        <w:rPr>
          <w:lang w:eastAsia="zh-CN"/>
        </w:rPr>
      </w:pPr>
      <w:r>
        <w:rPr>
          <w:sz w:val="28"/>
          <w:lang w:eastAsia="zh-CN"/>
        </w:rPr>
        <w:t xml:space="preserve">4. </w:t>
      </w:r>
      <w:r>
        <w:rPr>
          <w:sz w:val="28"/>
          <w:lang w:eastAsia="zh-CN"/>
        </w:rPr>
        <w:t>可重复性：设计用例时，要确保测试结果是可重复的。这可以通过设置固定的测试环境、输入和预期结果来实现。</w:t>
      </w:r>
    </w:p>
    <w:p w14:paraId="5C2E6820" w14:textId="77777777" w:rsidR="003043F3" w:rsidRPr="00D879AE" w:rsidRDefault="00000000">
      <w:pPr>
        <w:spacing w:line="360" w:lineRule="auto"/>
        <w:ind w:firstLine="425"/>
        <w:rPr>
          <w:b/>
          <w:bCs/>
          <w:lang w:eastAsia="zh-CN"/>
        </w:rPr>
      </w:pPr>
      <w:r w:rsidRPr="00D879AE">
        <w:rPr>
          <w:b/>
          <w:bCs/>
          <w:sz w:val="28"/>
          <w:lang w:eastAsia="zh-CN"/>
        </w:rPr>
        <w:t>三、步骤</w:t>
      </w:r>
    </w:p>
    <w:p w14:paraId="7B5D8D28" w14:textId="594BE5D0" w:rsidR="003043F3" w:rsidRDefault="00000000">
      <w:pPr>
        <w:spacing w:line="360" w:lineRule="auto"/>
        <w:ind w:firstLine="425"/>
        <w:rPr>
          <w:lang w:eastAsia="zh-CN"/>
        </w:rPr>
      </w:pPr>
      <w:r>
        <w:rPr>
          <w:sz w:val="28"/>
          <w:lang w:eastAsia="zh-CN"/>
        </w:rPr>
        <w:t xml:space="preserve">1. </w:t>
      </w:r>
      <w:r>
        <w:rPr>
          <w:sz w:val="28"/>
          <w:lang w:eastAsia="zh-CN"/>
        </w:rPr>
        <w:t>确定输入：根据被测试的功能，确定输入值的类型、范围和可能的取值。</w:t>
      </w:r>
    </w:p>
    <w:p w14:paraId="4EFD2932" w14:textId="77777777" w:rsidR="003043F3" w:rsidRDefault="00000000">
      <w:pPr>
        <w:spacing w:line="360" w:lineRule="auto"/>
        <w:ind w:firstLine="425"/>
        <w:rPr>
          <w:lang w:eastAsia="zh-CN"/>
        </w:rPr>
      </w:pPr>
      <w:r>
        <w:rPr>
          <w:sz w:val="28"/>
          <w:lang w:eastAsia="zh-CN"/>
        </w:rPr>
        <w:lastRenderedPageBreak/>
        <w:t xml:space="preserve">2. </w:t>
      </w:r>
      <w:r>
        <w:rPr>
          <w:sz w:val="28"/>
          <w:lang w:eastAsia="zh-CN"/>
        </w:rPr>
        <w:t>设计用例：根据输入值的类型和范围，设计一组具有代表性的测试用例。要确保覆盖常见的情况和边界情况。</w:t>
      </w:r>
    </w:p>
    <w:p w14:paraId="61225222" w14:textId="77777777" w:rsidR="003043F3" w:rsidRDefault="00000000">
      <w:pPr>
        <w:spacing w:line="360" w:lineRule="auto"/>
        <w:ind w:firstLine="425"/>
        <w:rPr>
          <w:lang w:eastAsia="zh-CN"/>
        </w:rPr>
      </w:pPr>
      <w:r>
        <w:rPr>
          <w:sz w:val="28"/>
          <w:lang w:eastAsia="zh-CN"/>
        </w:rPr>
        <w:t xml:space="preserve">3. </w:t>
      </w:r>
      <w:r>
        <w:rPr>
          <w:sz w:val="28"/>
          <w:lang w:eastAsia="zh-CN"/>
        </w:rPr>
        <w:t>设置环境：根据需要，设置测试环境，包括需要的数据、配置和依赖项。</w:t>
      </w:r>
    </w:p>
    <w:p w14:paraId="7CB5BC90" w14:textId="77777777" w:rsidR="003043F3" w:rsidRDefault="00000000">
      <w:pPr>
        <w:spacing w:line="360" w:lineRule="auto"/>
        <w:ind w:firstLine="425"/>
        <w:rPr>
          <w:lang w:eastAsia="zh-CN"/>
        </w:rPr>
      </w:pPr>
      <w:r>
        <w:rPr>
          <w:sz w:val="28"/>
          <w:lang w:eastAsia="zh-CN"/>
        </w:rPr>
        <w:t xml:space="preserve">4. </w:t>
      </w:r>
      <w:r>
        <w:rPr>
          <w:sz w:val="28"/>
          <w:lang w:eastAsia="zh-CN"/>
        </w:rPr>
        <w:t>执行测试用例：按照设计的用例，逐个执行测试。记录每个测试的输入值、输出值和实际结果。</w:t>
      </w:r>
    </w:p>
    <w:p w14:paraId="630FD4D3" w14:textId="023E3A76" w:rsidR="003043F3" w:rsidRDefault="00000000">
      <w:pPr>
        <w:spacing w:line="360" w:lineRule="auto"/>
        <w:ind w:firstLine="425"/>
        <w:rPr>
          <w:lang w:eastAsia="zh-CN"/>
        </w:rPr>
      </w:pPr>
      <w:r>
        <w:rPr>
          <w:sz w:val="28"/>
          <w:lang w:eastAsia="zh-CN"/>
        </w:rPr>
        <w:t xml:space="preserve">5. </w:t>
      </w:r>
      <w:r>
        <w:rPr>
          <w:sz w:val="28"/>
          <w:lang w:eastAsia="zh-CN"/>
        </w:rPr>
        <w:t>验证结果：将实际结果与预期结果进行比对。如果结果一致，则测试通过；否则，需要分析问题并修复被测试</w:t>
      </w:r>
      <w:r w:rsidR="008B6FDA">
        <w:rPr>
          <w:rFonts w:hint="eastAsia"/>
          <w:sz w:val="28"/>
          <w:lang w:eastAsia="zh-CN"/>
        </w:rPr>
        <w:t>功能</w:t>
      </w:r>
      <w:r>
        <w:rPr>
          <w:sz w:val="28"/>
          <w:lang w:eastAsia="zh-CN"/>
        </w:rPr>
        <w:t>的代码。</w:t>
      </w:r>
    </w:p>
    <w:p w14:paraId="54FDC2C1" w14:textId="59E70B05" w:rsidR="00D879AE" w:rsidRPr="00D879AE" w:rsidRDefault="00000000" w:rsidP="00D879AE">
      <w:pPr>
        <w:spacing w:line="360" w:lineRule="auto"/>
        <w:ind w:firstLine="425"/>
        <w:rPr>
          <w:b/>
          <w:bCs/>
          <w:sz w:val="28"/>
          <w:lang w:eastAsia="zh-CN"/>
        </w:rPr>
      </w:pPr>
      <w:bookmarkStart w:id="0" w:name="_Hlk170044491"/>
      <w:r w:rsidRPr="00D879AE">
        <w:rPr>
          <w:b/>
          <w:bCs/>
          <w:sz w:val="28"/>
          <w:lang w:eastAsia="zh-CN"/>
        </w:rPr>
        <w:t>四、</w:t>
      </w:r>
      <w:r w:rsidR="008B6FDA" w:rsidRPr="00D879AE">
        <w:rPr>
          <w:rFonts w:hint="eastAsia"/>
          <w:b/>
          <w:bCs/>
          <w:sz w:val="28"/>
          <w:lang w:eastAsia="zh-CN"/>
        </w:rPr>
        <w:t>测试方法</w:t>
      </w:r>
      <w:r w:rsidR="001603CA">
        <w:rPr>
          <w:rFonts w:hint="eastAsia"/>
          <w:b/>
          <w:bCs/>
          <w:sz w:val="28"/>
          <w:lang w:eastAsia="zh-CN"/>
        </w:rPr>
        <w:t>---</w:t>
      </w:r>
      <w:r w:rsidR="001603CA" w:rsidRPr="001603CA">
        <w:rPr>
          <w:rFonts w:hint="eastAsia"/>
          <w:b/>
          <w:bCs/>
          <w:sz w:val="28"/>
          <w:lang w:eastAsia="zh-CN"/>
        </w:rPr>
        <w:t>黑盒测试</w:t>
      </w:r>
    </w:p>
    <w:bookmarkEnd w:id="0"/>
    <w:p w14:paraId="2B4C35F0" w14:textId="77777777" w:rsidR="001603CA" w:rsidRPr="008A733A" w:rsidRDefault="001603CA" w:rsidP="001603CA">
      <w:pPr>
        <w:spacing w:line="360" w:lineRule="auto"/>
        <w:rPr>
          <w:i/>
          <w:iCs/>
          <w:sz w:val="28"/>
          <w:lang w:eastAsia="zh-CN"/>
        </w:rPr>
      </w:pPr>
      <w:r w:rsidRPr="008A733A">
        <w:rPr>
          <w:rFonts w:hint="eastAsia"/>
          <w:i/>
          <w:iCs/>
          <w:sz w:val="28"/>
          <w:lang w:eastAsia="zh-CN"/>
        </w:rPr>
        <w:t xml:space="preserve">4.1 </w:t>
      </w:r>
      <w:r w:rsidRPr="008A733A">
        <w:rPr>
          <w:rFonts w:hint="eastAsia"/>
          <w:i/>
          <w:iCs/>
          <w:sz w:val="28"/>
          <w:lang w:eastAsia="zh-CN"/>
        </w:rPr>
        <w:t>等价类划分法</w:t>
      </w:r>
    </w:p>
    <w:p w14:paraId="0DD3B1E1" w14:textId="77777777" w:rsidR="00F8370D" w:rsidRDefault="001603CA" w:rsidP="00F8370D">
      <w:pPr>
        <w:spacing w:line="360" w:lineRule="auto"/>
        <w:ind w:firstLineChars="200" w:firstLine="560"/>
        <w:rPr>
          <w:sz w:val="28"/>
          <w:lang w:eastAsia="zh-CN"/>
        </w:rPr>
      </w:pPr>
      <w:r w:rsidRPr="001603CA">
        <w:rPr>
          <w:rFonts w:hint="eastAsia"/>
          <w:sz w:val="28"/>
          <w:lang w:eastAsia="zh-CN"/>
        </w:rPr>
        <w:t>等价类是指某个输入域的子集合。</w:t>
      </w:r>
      <w:r w:rsidRPr="001603CA">
        <w:rPr>
          <w:rFonts w:hint="eastAsia"/>
          <w:sz w:val="28"/>
          <w:lang w:eastAsia="zh-CN"/>
        </w:rPr>
        <w:t xml:space="preserve"> </w:t>
      </w:r>
      <w:r w:rsidRPr="001603CA">
        <w:rPr>
          <w:rFonts w:hint="eastAsia"/>
          <w:sz w:val="28"/>
          <w:lang w:eastAsia="zh-CN"/>
        </w:rPr>
        <w:t>在该子集合中</w:t>
      </w:r>
      <w:r w:rsidRPr="001603CA">
        <w:rPr>
          <w:rFonts w:hint="eastAsia"/>
          <w:sz w:val="28"/>
          <w:lang w:eastAsia="zh-CN"/>
        </w:rPr>
        <w:t>,</w:t>
      </w:r>
      <w:r w:rsidRPr="001603CA">
        <w:rPr>
          <w:rFonts w:hint="eastAsia"/>
          <w:sz w:val="28"/>
          <w:lang w:eastAsia="zh-CN"/>
        </w:rPr>
        <w:t>各个输入数据对于揭露程序中的错误都是等效的。</w:t>
      </w:r>
      <w:r w:rsidR="00F8370D">
        <w:rPr>
          <w:rFonts w:hint="eastAsia"/>
          <w:sz w:val="28"/>
          <w:lang w:eastAsia="zh-CN"/>
        </w:rPr>
        <w:t>可以</w:t>
      </w:r>
      <w:r w:rsidRPr="001603CA">
        <w:rPr>
          <w:rFonts w:hint="eastAsia"/>
          <w:sz w:val="28"/>
          <w:lang w:eastAsia="zh-CN"/>
        </w:rPr>
        <w:t>合理地假定：测试某等价类的代表值就等于对这一类其它值的测试，因此每个等价类取一个数据就行</w:t>
      </w:r>
      <w:r w:rsidR="00F8370D">
        <w:rPr>
          <w:rFonts w:hint="eastAsia"/>
          <w:sz w:val="28"/>
          <w:lang w:eastAsia="zh-CN"/>
        </w:rPr>
        <w:t>。</w:t>
      </w:r>
    </w:p>
    <w:p w14:paraId="2866EC27" w14:textId="77777777" w:rsidR="00F8370D" w:rsidRDefault="001603CA" w:rsidP="00F8370D">
      <w:pPr>
        <w:spacing w:line="360" w:lineRule="auto"/>
        <w:ind w:firstLineChars="200" w:firstLine="560"/>
        <w:rPr>
          <w:sz w:val="28"/>
          <w:lang w:eastAsia="zh-CN"/>
        </w:rPr>
      </w:pPr>
      <w:r w:rsidRPr="001603CA">
        <w:rPr>
          <w:rFonts w:hint="eastAsia"/>
          <w:sz w:val="28"/>
          <w:lang w:eastAsia="zh-CN"/>
        </w:rPr>
        <w:t>有效等价类</w:t>
      </w:r>
      <w:r w:rsidR="00F8370D">
        <w:rPr>
          <w:rFonts w:hint="eastAsia"/>
          <w:sz w:val="28"/>
          <w:lang w:eastAsia="zh-CN"/>
        </w:rPr>
        <w:t>：</w:t>
      </w:r>
      <w:r w:rsidRPr="001603CA">
        <w:rPr>
          <w:rFonts w:hint="eastAsia"/>
          <w:sz w:val="28"/>
          <w:lang w:eastAsia="zh-CN"/>
        </w:rPr>
        <w:t>是指对于程序的规格说明来说是合理的</w:t>
      </w:r>
      <w:r w:rsidRPr="001603CA">
        <w:rPr>
          <w:rFonts w:hint="eastAsia"/>
          <w:sz w:val="28"/>
          <w:lang w:eastAsia="zh-CN"/>
        </w:rPr>
        <w:t>,</w:t>
      </w:r>
      <w:r w:rsidRPr="001603CA">
        <w:rPr>
          <w:rFonts w:hint="eastAsia"/>
          <w:sz w:val="28"/>
          <w:lang w:eastAsia="zh-CN"/>
        </w:rPr>
        <w:t>有意义的输入数据构成的集合。利用有效等价类可检验程序是否实现了规格说明中所规定的功能和性能。一般只有规定输入数据的一组值且对每一个输入值分别处理的时候才会有</w:t>
      </w:r>
      <w:r w:rsidRPr="001603CA">
        <w:rPr>
          <w:rFonts w:hint="eastAsia"/>
          <w:sz w:val="28"/>
          <w:lang w:eastAsia="zh-CN"/>
        </w:rPr>
        <w:t>N</w:t>
      </w:r>
      <w:r w:rsidRPr="001603CA">
        <w:rPr>
          <w:rFonts w:hint="eastAsia"/>
          <w:sz w:val="28"/>
          <w:lang w:eastAsia="zh-CN"/>
        </w:rPr>
        <w:t>个有效等价类和一个无效等价类，其他规则一般都只有一个有效等价类</w:t>
      </w:r>
      <w:r w:rsidR="00F8370D">
        <w:rPr>
          <w:rFonts w:hint="eastAsia"/>
          <w:sz w:val="28"/>
          <w:lang w:eastAsia="zh-CN"/>
        </w:rPr>
        <w:t>。</w:t>
      </w:r>
    </w:p>
    <w:p w14:paraId="705E7D40" w14:textId="360CAB19" w:rsidR="00D879AE" w:rsidRDefault="001603CA" w:rsidP="00F8370D">
      <w:pPr>
        <w:spacing w:line="360" w:lineRule="auto"/>
        <w:ind w:firstLineChars="200" w:firstLine="560"/>
        <w:rPr>
          <w:sz w:val="28"/>
          <w:lang w:eastAsia="zh-CN"/>
        </w:rPr>
      </w:pPr>
      <w:r w:rsidRPr="001603CA">
        <w:rPr>
          <w:rFonts w:hint="eastAsia"/>
          <w:sz w:val="28"/>
          <w:lang w:eastAsia="zh-CN"/>
        </w:rPr>
        <w:lastRenderedPageBreak/>
        <w:t>无效等价类</w:t>
      </w:r>
      <w:r w:rsidR="00F8370D">
        <w:rPr>
          <w:rFonts w:hint="eastAsia"/>
          <w:sz w:val="28"/>
          <w:lang w:eastAsia="zh-CN"/>
        </w:rPr>
        <w:t>：</w:t>
      </w:r>
      <w:r w:rsidRPr="001603CA">
        <w:rPr>
          <w:rFonts w:hint="eastAsia"/>
          <w:sz w:val="28"/>
          <w:lang w:eastAsia="zh-CN"/>
        </w:rPr>
        <w:t>与有效等价类的定义恰巧相反。无效等价类指对程序的规格说明是不合理的或无意义的输入数据所构成的集合。对于具体的问题，无效等价类至少应有一个，也可能有多个。</w:t>
      </w:r>
    </w:p>
    <w:p w14:paraId="428529EF" w14:textId="2A272A1D" w:rsidR="00F8370D" w:rsidRPr="00F8370D" w:rsidRDefault="00F8370D" w:rsidP="00F8370D">
      <w:pPr>
        <w:spacing w:line="360" w:lineRule="auto"/>
        <w:ind w:firstLineChars="200" w:firstLine="560"/>
        <w:rPr>
          <w:sz w:val="28"/>
          <w:lang w:eastAsia="zh-CN"/>
        </w:rPr>
      </w:pPr>
      <w:r w:rsidRPr="00F8370D">
        <w:rPr>
          <w:rFonts w:hint="eastAsia"/>
          <w:sz w:val="28"/>
          <w:lang w:eastAsia="zh-CN"/>
        </w:rPr>
        <w:t>现用等价类划分法设计测试用例，来测试程序的“</w:t>
      </w:r>
      <w:r w:rsidR="00390F5E">
        <w:rPr>
          <w:rFonts w:hint="eastAsia"/>
          <w:sz w:val="28"/>
          <w:lang w:eastAsia="zh-CN"/>
        </w:rPr>
        <w:t>买家</w:t>
      </w:r>
      <w:r w:rsidRPr="00F8370D">
        <w:rPr>
          <w:rFonts w:hint="eastAsia"/>
          <w:sz w:val="28"/>
          <w:lang w:eastAsia="zh-CN"/>
        </w:rPr>
        <w:t>功能”。</w:t>
      </w:r>
    </w:p>
    <w:p w14:paraId="4218F706" w14:textId="09A69031" w:rsidR="00F8370D" w:rsidRDefault="00F8370D" w:rsidP="00F8370D">
      <w:pPr>
        <w:spacing w:line="360" w:lineRule="auto"/>
        <w:ind w:firstLineChars="200" w:firstLine="560"/>
        <w:rPr>
          <w:sz w:val="28"/>
          <w:lang w:eastAsia="zh-CN"/>
        </w:rPr>
      </w:pPr>
      <w:r w:rsidRPr="00F8370D">
        <w:rPr>
          <w:rFonts w:hint="eastAsia"/>
          <w:sz w:val="28"/>
          <w:lang w:eastAsia="zh-CN"/>
        </w:rPr>
        <w:t>1</w:t>
      </w:r>
      <w:r w:rsidRPr="00F8370D">
        <w:rPr>
          <w:rFonts w:hint="eastAsia"/>
          <w:sz w:val="28"/>
          <w:lang w:eastAsia="zh-CN"/>
        </w:rPr>
        <w:t>）划分等价类并编号</w:t>
      </w:r>
    </w:p>
    <w:tbl>
      <w:tblPr>
        <w:tblStyle w:val="aff1"/>
        <w:tblW w:w="0" w:type="auto"/>
        <w:tblLook w:val="04A0" w:firstRow="1" w:lastRow="0" w:firstColumn="1" w:lastColumn="0" w:noHBand="0" w:noVBand="1"/>
      </w:tblPr>
      <w:tblGrid>
        <w:gridCol w:w="2952"/>
        <w:gridCol w:w="2952"/>
        <w:gridCol w:w="2952"/>
      </w:tblGrid>
      <w:tr w:rsidR="00895505" w14:paraId="4223D295" w14:textId="77777777" w:rsidTr="00895505">
        <w:tc>
          <w:tcPr>
            <w:tcW w:w="2952" w:type="dxa"/>
          </w:tcPr>
          <w:p w14:paraId="2F73852D" w14:textId="6E5E8D13" w:rsidR="00895505" w:rsidRDefault="00895505" w:rsidP="00F8370D">
            <w:pPr>
              <w:spacing w:line="360" w:lineRule="auto"/>
              <w:rPr>
                <w:sz w:val="28"/>
                <w:lang w:eastAsia="zh-CN"/>
              </w:rPr>
            </w:pPr>
            <w:r>
              <w:rPr>
                <w:rFonts w:hint="eastAsia"/>
                <w:sz w:val="28"/>
                <w:lang w:eastAsia="zh-CN"/>
              </w:rPr>
              <w:t>输入等价类</w:t>
            </w:r>
          </w:p>
        </w:tc>
        <w:tc>
          <w:tcPr>
            <w:tcW w:w="2952" w:type="dxa"/>
          </w:tcPr>
          <w:p w14:paraId="7DC8DEFE" w14:textId="78659B32" w:rsidR="00895505" w:rsidRDefault="00895505" w:rsidP="00F8370D">
            <w:pPr>
              <w:spacing w:line="360" w:lineRule="auto"/>
              <w:rPr>
                <w:sz w:val="28"/>
                <w:lang w:eastAsia="zh-CN"/>
              </w:rPr>
            </w:pPr>
            <w:r>
              <w:rPr>
                <w:rFonts w:hint="eastAsia"/>
                <w:sz w:val="28"/>
                <w:lang w:eastAsia="zh-CN"/>
              </w:rPr>
              <w:t>有效等价类</w:t>
            </w:r>
          </w:p>
        </w:tc>
        <w:tc>
          <w:tcPr>
            <w:tcW w:w="2952" w:type="dxa"/>
          </w:tcPr>
          <w:p w14:paraId="1E1FB9B3" w14:textId="527D8A65" w:rsidR="00895505" w:rsidRDefault="00895505" w:rsidP="00F8370D">
            <w:pPr>
              <w:spacing w:line="360" w:lineRule="auto"/>
              <w:rPr>
                <w:sz w:val="28"/>
                <w:lang w:eastAsia="zh-CN"/>
              </w:rPr>
            </w:pPr>
            <w:r>
              <w:rPr>
                <w:rFonts w:hint="eastAsia"/>
                <w:sz w:val="28"/>
                <w:lang w:eastAsia="zh-CN"/>
              </w:rPr>
              <w:t>无效等价类</w:t>
            </w:r>
          </w:p>
        </w:tc>
      </w:tr>
      <w:tr w:rsidR="00895505" w14:paraId="42174789" w14:textId="77777777" w:rsidTr="00895505">
        <w:tc>
          <w:tcPr>
            <w:tcW w:w="2952" w:type="dxa"/>
          </w:tcPr>
          <w:p w14:paraId="73526DB3" w14:textId="6983F419" w:rsidR="00895505" w:rsidRDefault="006070E5" w:rsidP="00F8370D">
            <w:pPr>
              <w:spacing w:line="360" w:lineRule="auto"/>
              <w:rPr>
                <w:sz w:val="28"/>
                <w:lang w:eastAsia="zh-CN"/>
              </w:rPr>
            </w:pPr>
            <w:r>
              <w:rPr>
                <w:rFonts w:hint="eastAsia"/>
                <w:sz w:val="28"/>
                <w:lang w:eastAsia="zh-CN"/>
              </w:rPr>
              <w:t>姓名</w:t>
            </w:r>
          </w:p>
        </w:tc>
        <w:tc>
          <w:tcPr>
            <w:tcW w:w="2952" w:type="dxa"/>
          </w:tcPr>
          <w:p w14:paraId="49E21D88" w14:textId="77777777" w:rsidR="006070E5" w:rsidRDefault="006070E5" w:rsidP="00895505">
            <w:pPr>
              <w:pStyle w:val="ae"/>
              <w:numPr>
                <w:ilvl w:val="0"/>
                <w:numId w:val="10"/>
              </w:numPr>
              <w:spacing w:line="360" w:lineRule="auto"/>
              <w:rPr>
                <w:sz w:val="28"/>
                <w:lang w:eastAsia="zh-CN"/>
              </w:rPr>
            </w:pPr>
            <w:r>
              <w:rPr>
                <w:rFonts w:hint="eastAsia"/>
                <w:sz w:val="28"/>
                <w:lang w:eastAsia="zh-CN"/>
              </w:rPr>
              <w:t>不为空</w:t>
            </w:r>
          </w:p>
          <w:p w14:paraId="3C47687C" w14:textId="1F02CF94" w:rsidR="00895505" w:rsidRPr="00895505" w:rsidRDefault="006070E5" w:rsidP="00895505">
            <w:pPr>
              <w:pStyle w:val="ae"/>
              <w:numPr>
                <w:ilvl w:val="0"/>
                <w:numId w:val="10"/>
              </w:numPr>
              <w:spacing w:line="360" w:lineRule="auto"/>
              <w:rPr>
                <w:sz w:val="28"/>
                <w:lang w:eastAsia="zh-CN"/>
              </w:rPr>
            </w:pPr>
            <w:r>
              <w:rPr>
                <w:rFonts w:hint="eastAsia"/>
                <w:sz w:val="28"/>
                <w:lang w:eastAsia="zh-CN"/>
              </w:rPr>
              <w:t>由任意字符组成</w:t>
            </w:r>
          </w:p>
        </w:tc>
        <w:tc>
          <w:tcPr>
            <w:tcW w:w="2952" w:type="dxa"/>
          </w:tcPr>
          <w:p w14:paraId="1A802BA6" w14:textId="3C07B677" w:rsidR="00895505" w:rsidRPr="00895505" w:rsidRDefault="006070E5" w:rsidP="00895505">
            <w:pPr>
              <w:pStyle w:val="ae"/>
              <w:numPr>
                <w:ilvl w:val="0"/>
                <w:numId w:val="10"/>
              </w:numPr>
              <w:spacing w:line="360" w:lineRule="auto"/>
              <w:rPr>
                <w:sz w:val="28"/>
                <w:lang w:eastAsia="zh-CN"/>
              </w:rPr>
            </w:pPr>
            <w:r>
              <w:rPr>
                <w:rFonts w:hint="eastAsia"/>
                <w:sz w:val="28"/>
                <w:lang w:eastAsia="zh-CN"/>
              </w:rPr>
              <w:t>为空</w:t>
            </w:r>
          </w:p>
        </w:tc>
      </w:tr>
      <w:tr w:rsidR="00895505" w14:paraId="13BC4545" w14:textId="77777777" w:rsidTr="00895505">
        <w:tc>
          <w:tcPr>
            <w:tcW w:w="2952" w:type="dxa"/>
          </w:tcPr>
          <w:p w14:paraId="12203082" w14:textId="32CEC796" w:rsidR="00895505" w:rsidRDefault="006070E5" w:rsidP="00F8370D">
            <w:pPr>
              <w:spacing w:line="360" w:lineRule="auto"/>
              <w:rPr>
                <w:sz w:val="28"/>
                <w:lang w:eastAsia="zh-CN"/>
              </w:rPr>
            </w:pPr>
            <w:r>
              <w:rPr>
                <w:rFonts w:hint="eastAsia"/>
                <w:sz w:val="28"/>
                <w:lang w:eastAsia="zh-CN"/>
              </w:rPr>
              <w:t>电话</w:t>
            </w:r>
          </w:p>
        </w:tc>
        <w:tc>
          <w:tcPr>
            <w:tcW w:w="2952" w:type="dxa"/>
          </w:tcPr>
          <w:p w14:paraId="60DAC1B0" w14:textId="5AE7BB08" w:rsidR="00895505" w:rsidRPr="00895505" w:rsidRDefault="006070E5" w:rsidP="00895505">
            <w:pPr>
              <w:pStyle w:val="ae"/>
              <w:numPr>
                <w:ilvl w:val="0"/>
                <w:numId w:val="10"/>
              </w:numPr>
              <w:spacing w:line="360" w:lineRule="auto"/>
              <w:rPr>
                <w:sz w:val="28"/>
                <w:lang w:eastAsia="zh-CN"/>
              </w:rPr>
            </w:pPr>
            <w:r>
              <w:rPr>
                <w:rFonts w:hint="eastAsia"/>
                <w:sz w:val="28"/>
                <w:lang w:eastAsia="zh-CN"/>
              </w:rPr>
              <w:t>由数字组成</w:t>
            </w:r>
          </w:p>
          <w:p w14:paraId="77F1A79E" w14:textId="6D11FFDA" w:rsidR="00895505" w:rsidRPr="00895505" w:rsidRDefault="00895505" w:rsidP="00895505">
            <w:pPr>
              <w:pStyle w:val="ae"/>
              <w:numPr>
                <w:ilvl w:val="0"/>
                <w:numId w:val="10"/>
              </w:numPr>
              <w:spacing w:line="360" w:lineRule="auto"/>
              <w:rPr>
                <w:sz w:val="28"/>
                <w:lang w:eastAsia="zh-CN"/>
              </w:rPr>
            </w:pPr>
            <w:r w:rsidRPr="00895505">
              <w:rPr>
                <w:rFonts w:hint="eastAsia"/>
                <w:sz w:val="28"/>
                <w:lang w:eastAsia="zh-CN"/>
              </w:rPr>
              <w:t>长度</w:t>
            </w:r>
            <w:r w:rsidR="006070E5">
              <w:rPr>
                <w:rFonts w:hint="eastAsia"/>
                <w:sz w:val="28"/>
                <w:lang w:eastAsia="zh-CN"/>
              </w:rPr>
              <w:t>等于</w:t>
            </w:r>
            <w:r w:rsidR="006070E5">
              <w:rPr>
                <w:rFonts w:hint="eastAsia"/>
                <w:sz w:val="28"/>
                <w:lang w:eastAsia="zh-CN"/>
              </w:rPr>
              <w:t>11</w:t>
            </w:r>
            <w:r w:rsidRPr="00895505">
              <w:rPr>
                <w:rFonts w:hint="eastAsia"/>
                <w:sz w:val="28"/>
                <w:lang w:eastAsia="zh-CN"/>
              </w:rPr>
              <w:t>位</w:t>
            </w:r>
          </w:p>
        </w:tc>
        <w:tc>
          <w:tcPr>
            <w:tcW w:w="2952" w:type="dxa"/>
          </w:tcPr>
          <w:p w14:paraId="486882D6" w14:textId="116ECFE5" w:rsidR="00AC4E09" w:rsidRPr="00AC4E09" w:rsidRDefault="00AC4E09" w:rsidP="00AC4E09">
            <w:pPr>
              <w:pStyle w:val="ae"/>
              <w:numPr>
                <w:ilvl w:val="0"/>
                <w:numId w:val="10"/>
              </w:numPr>
              <w:rPr>
                <w:sz w:val="28"/>
                <w:lang w:eastAsia="zh-CN"/>
              </w:rPr>
            </w:pPr>
            <w:r w:rsidRPr="00AC4E09">
              <w:rPr>
                <w:rFonts w:hint="eastAsia"/>
                <w:sz w:val="28"/>
                <w:lang w:eastAsia="zh-CN"/>
              </w:rPr>
              <w:t>存在数字以外的其它符号</w:t>
            </w:r>
          </w:p>
          <w:p w14:paraId="40EFC8C5" w14:textId="77777777" w:rsidR="006070E5" w:rsidRDefault="006070E5" w:rsidP="00E1484C">
            <w:pPr>
              <w:pStyle w:val="ae"/>
              <w:numPr>
                <w:ilvl w:val="0"/>
                <w:numId w:val="10"/>
              </w:numPr>
              <w:spacing w:line="360" w:lineRule="auto"/>
              <w:rPr>
                <w:sz w:val="28"/>
                <w:lang w:eastAsia="zh-CN"/>
              </w:rPr>
            </w:pPr>
            <w:r w:rsidRPr="006070E5">
              <w:rPr>
                <w:rFonts w:hint="eastAsia"/>
                <w:sz w:val="28"/>
                <w:lang w:eastAsia="zh-CN"/>
              </w:rPr>
              <w:t>长度</w:t>
            </w:r>
            <w:r>
              <w:rPr>
                <w:rFonts w:hint="eastAsia"/>
                <w:sz w:val="28"/>
                <w:lang w:eastAsia="zh-CN"/>
              </w:rPr>
              <w:t>小</w:t>
            </w:r>
            <w:r w:rsidRPr="006070E5">
              <w:rPr>
                <w:rFonts w:hint="eastAsia"/>
                <w:sz w:val="28"/>
                <w:lang w:eastAsia="zh-CN"/>
              </w:rPr>
              <w:t>于</w:t>
            </w:r>
            <w:r w:rsidRPr="006070E5">
              <w:rPr>
                <w:rFonts w:hint="eastAsia"/>
                <w:sz w:val="28"/>
                <w:lang w:eastAsia="zh-CN"/>
              </w:rPr>
              <w:t>11</w:t>
            </w:r>
            <w:r w:rsidRPr="006070E5">
              <w:rPr>
                <w:rFonts w:hint="eastAsia"/>
                <w:sz w:val="28"/>
                <w:lang w:eastAsia="zh-CN"/>
              </w:rPr>
              <w:t>位</w:t>
            </w:r>
          </w:p>
          <w:p w14:paraId="03BDA049" w14:textId="77777777" w:rsidR="006070E5" w:rsidRDefault="006070E5" w:rsidP="00E1484C">
            <w:pPr>
              <w:pStyle w:val="ae"/>
              <w:numPr>
                <w:ilvl w:val="0"/>
                <w:numId w:val="10"/>
              </w:numPr>
              <w:spacing w:line="360" w:lineRule="auto"/>
              <w:rPr>
                <w:sz w:val="28"/>
                <w:lang w:eastAsia="zh-CN"/>
              </w:rPr>
            </w:pPr>
            <w:r>
              <w:rPr>
                <w:rFonts w:hint="eastAsia"/>
                <w:sz w:val="28"/>
                <w:lang w:eastAsia="zh-CN"/>
              </w:rPr>
              <w:t>长度大于</w:t>
            </w:r>
            <w:r>
              <w:rPr>
                <w:rFonts w:hint="eastAsia"/>
                <w:sz w:val="28"/>
                <w:lang w:eastAsia="zh-CN"/>
              </w:rPr>
              <w:t>11</w:t>
            </w:r>
            <w:r w:rsidR="00D83345">
              <w:rPr>
                <w:rFonts w:hint="eastAsia"/>
                <w:sz w:val="28"/>
                <w:lang w:eastAsia="zh-CN"/>
              </w:rPr>
              <w:t>位</w:t>
            </w:r>
          </w:p>
          <w:p w14:paraId="0CB841AD" w14:textId="6A4C5360" w:rsidR="0069054A" w:rsidRPr="00E1484C" w:rsidRDefault="0069054A" w:rsidP="00E1484C">
            <w:pPr>
              <w:pStyle w:val="ae"/>
              <w:numPr>
                <w:ilvl w:val="0"/>
                <w:numId w:val="10"/>
              </w:numPr>
              <w:spacing w:line="360" w:lineRule="auto"/>
              <w:rPr>
                <w:sz w:val="28"/>
                <w:lang w:eastAsia="zh-CN"/>
              </w:rPr>
            </w:pPr>
            <w:r>
              <w:rPr>
                <w:rFonts w:hint="eastAsia"/>
                <w:sz w:val="28"/>
                <w:lang w:eastAsia="zh-CN"/>
              </w:rPr>
              <w:t>为空</w:t>
            </w:r>
          </w:p>
        </w:tc>
      </w:tr>
      <w:tr w:rsidR="00895505" w14:paraId="207D8433" w14:textId="77777777" w:rsidTr="00895505">
        <w:tc>
          <w:tcPr>
            <w:tcW w:w="2952" w:type="dxa"/>
          </w:tcPr>
          <w:p w14:paraId="1B6B62EE" w14:textId="1AA10F8A" w:rsidR="00895505" w:rsidRDefault="006070E5" w:rsidP="00F8370D">
            <w:pPr>
              <w:spacing w:line="360" w:lineRule="auto"/>
              <w:rPr>
                <w:sz w:val="28"/>
                <w:lang w:eastAsia="zh-CN"/>
              </w:rPr>
            </w:pPr>
            <w:r>
              <w:rPr>
                <w:rFonts w:hint="eastAsia"/>
                <w:sz w:val="28"/>
                <w:lang w:eastAsia="zh-CN"/>
              </w:rPr>
              <w:t>电子</w:t>
            </w:r>
            <w:r w:rsidR="00895505">
              <w:rPr>
                <w:rFonts w:hint="eastAsia"/>
                <w:sz w:val="28"/>
                <w:lang w:eastAsia="zh-CN"/>
              </w:rPr>
              <w:t>邮箱</w:t>
            </w:r>
          </w:p>
        </w:tc>
        <w:tc>
          <w:tcPr>
            <w:tcW w:w="2952" w:type="dxa"/>
          </w:tcPr>
          <w:p w14:paraId="01BF05BA" w14:textId="366C7E21" w:rsidR="00895505" w:rsidRDefault="0069054A" w:rsidP="00F8370D">
            <w:pPr>
              <w:spacing w:line="360" w:lineRule="auto"/>
              <w:rPr>
                <w:sz w:val="28"/>
                <w:lang w:eastAsia="zh-CN"/>
              </w:rPr>
            </w:pPr>
            <w:r>
              <w:rPr>
                <w:rFonts w:hint="eastAsia"/>
                <w:sz w:val="28"/>
                <w:lang w:eastAsia="zh-CN"/>
              </w:rPr>
              <w:t>10</w:t>
            </w:r>
            <w:r w:rsidR="00E1484C">
              <w:rPr>
                <w:rFonts w:hint="eastAsia"/>
                <w:sz w:val="28"/>
                <w:lang w:eastAsia="zh-CN"/>
              </w:rPr>
              <w:t>.</w:t>
            </w:r>
            <w:r w:rsidR="00E1484C">
              <w:rPr>
                <w:rFonts w:hint="eastAsia"/>
              </w:rPr>
              <w:t xml:space="preserve"> </w:t>
            </w:r>
            <w:r w:rsidR="00E1484C" w:rsidRPr="00E1484C">
              <w:rPr>
                <w:rFonts w:hint="eastAsia"/>
                <w:sz w:val="28"/>
                <w:lang w:eastAsia="zh-CN"/>
              </w:rPr>
              <w:t>格式</w:t>
            </w:r>
            <w:r w:rsidR="00E1484C">
              <w:rPr>
                <w:rFonts w:hint="eastAsia"/>
                <w:sz w:val="28"/>
                <w:lang w:eastAsia="zh-CN"/>
              </w:rPr>
              <w:t>为</w:t>
            </w:r>
            <w:r w:rsidR="00E1484C" w:rsidRPr="00E1484C">
              <w:rPr>
                <w:rFonts w:hint="eastAsia"/>
                <w:sz w:val="28"/>
                <w:lang w:eastAsia="zh-CN"/>
              </w:rPr>
              <w:t>###@####</w:t>
            </w:r>
          </w:p>
        </w:tc>
        <w:tc>
          <w:tcPr>
            <w:tcW w:w="2952" w:type="dxa"/>
          </w:tcPr>
          <w:p w14:paraId="012C2BB3" w14:textId="6C561409" w:rsidR="00895505" w:rsidRDefault="00E1484C" w:rsidP="00E1484C">
            <w:pPr>
              <w:spacing w:line="360" w:lineRule="auto"/>
              <w:ind w:left="280" w:hangingChars="100" w:hanging="280"/>
              <w:rPr>
                <w:sz w:val="28"/>
                <w:lang w:eastAsia="zh-CN"/>
              </w:rPr>
            </w:pPr>
            <w:r>
              <w:rPr>
                <w:rFonts w:hint="eastAsia"/>
                <w:sz w:val="28"/>
                <w:lang w:eastAsia="zh-CN"/>
              </w:rPr>
              <w:t>1</w:t>
            </w:r>
            <w:r w:rsidR="0069054A">
              <w:rPr>
                <w:rFonts w:hint="eastAsia"/>
                <w:sz w:val="28"/>
                <w:lang w:eastAsia="zh-CN"/>
              </w:rPr>
              <w:t>1</w:t>
            </w:r>
            <w:r>
              <w:rPr>
                <w:rFonts w:hint="eastAsia"/>
                <w:sz w:val="28"/>
                <w:lang w:eastAsia="zh-CN"/>
              </w:rPr>
              <w:t>.</w:t>
            </w:r>
            <w:r>
              <w:rPr>
                <w:rFonts w:hint="eastAsia"/>
              </w:rPr>
              <w:t xml:space="preserve"> </w:t>
            </w:r>
            <w:r w:rsidRPr="00E1484C">
              <w:rPr>
                <w:rFonts w:hint="eastAsia"/>
                <w:sz w:val="28"/>
                <w:lang w:eastAsia="zh-CN"/>
              </w:rPr>
              <w:t>格式</w:t>
            </w:r>
            <w:r>
              <w:rPr>
                <w:rFonts w:hint="eastAsia"/>
                <w:sz w:val="28"/>
                <w:lang w:eastAsia="zh-CN"/>
              </w:rPr>
              <w:t>和</w:t>
            </w:r>
            <w:r w:rsidRPr="00E1484C">
              <w:rPr>
                <w:rFonts w:hint="eastAsia"/>
                <w:sz w:val="28"/>
                <w:lang w:eastAsia="zh-CN"/>
              </w:rPr>
              <w:t>###@####</w:t>
            </w:r>
            <w:r>
              <w:rPr>
                <w:rFonts w:hint="eastAsia"/>
                <w:sz w:val="28"/>
                <w:lang w:eastAsia="zh-CN"/>
              </w:rPr>
              <w:t>不一致</w:t>
            </w:r>
          </w:p>
          <w:p w14:paraId="184B6C11" w14:textId="18D97D39" w:rsidR="00E1484C" w:rsidRDefault="00D83345" w:rsidP="00F8370D">
            <w:pPr>
              <w:spacing w:line="360" w:lineRule="auto"/>
              <w:rPr>
                <w:sz w:val="28"/>
                <w:lang w:eastAsia="zh-CN"/>
              </w:rPr>
            </w:pPr>
            <w:r>
              <w:rPr>
                <w:rFonts w:hint="eastAsia"/>
                <w:sz w:val="28"/>
                <w:lang w:eastAsia="zh-CN"/>
              </w:rPr>
              <w:t>1</w:t>
            </w:r>
            <w:r w:rsidR="0069054A">
              <w:rPr>
                <w:rFonts w:hint="eastAsia"/>
                <w:sz w:val="28"/>
                <w:lang w:eastAsia="zh-CN"/>
              </w:rPr>
              <w:t>2</w:t>
            </w:r>
            <w:r w:rsidR="00E1484C">
              <w:rPr>
                <w:rFonts w:hint="eastAsia"/>
                <w:sz w:val="28"/>
                <w:lang w:eastAsia="zh-CN"/>
              </w:rPr>
              <w:t>.</w:t>
            </w:r>
            <w:r w:rsidR="00E1484C">
              <w:rPr>
                <w:rFonts w:hint="eastAsia"/>
                <w:sz w:val="28"/>
                <w:lang w:eastAsia="zh-CN"/>
              </w:rPr>
              <w:t>为空</w:t>
            </w:r>
          </w:p>
        </w:tc>
      </w:tr>
    </w:tbl>
    <w:p w14:paraId="6D91A148" w14:textId="004CB6AA" w:rsidR="00F8370D" w:rsidRDefault="003A4987" w:rsidP="00F8370D">
      <w:pPr>
        <w:spacing w:line="360" w:lineRule="auto"/>
        <w:ind w:firstLineChars="200" w:firstLine="560"/>
        <w:rPr>
          <w:sz w:val="28"/>
          <w:lang w:eastAsia="zh-CN"/>
        </w:rPr>
      </w:pPr>
      <w:r w:rsidRPr="003A4987">
        <w:rPr>
          <w:rFonts w:hint="eastAsia"/>
          <w:sz w:val="28"/>
          <w:lang w:eastAsia="zh-CN"/>
        </w:rPr>
        <w:t>2</w:t>
      </w:r>
      <w:r>
        <w:rPr>
          <w:rFonts w:hint="eastAsia"/>
          <w:sz w:val="28"/>
          <w:lang w:eastAsia="zh-CN"/>
        </w:rPr>
        <w:t>）</w:t>
      </w:r>
      <w:r w:rsidRPr="003A4987">
        <w:rPr>
          <w:rFonts w:hint="eastAsia"/>
          <w:sz w:val="28"/>
          <w:lang w:eastAsia="zh-CN"/>
        </w:rPr>
        <w:t>设计测试用例，以便覆盖所有的有效等价类，设计的测试用例如下：</w:t>
      </w:r>
    </w:p>
    <w:tbl>
      <w:tblPr>
        <w:tblStyle w:val="aff1"/>
        <w:tblW w:w="0" w:type="auto"/>
        <w:tblLook w:val="04A0" w:firstRow="1" w:lastRow="0" w:firstColumn="1" w:lastColumn="0" w:noHBand="0" w:noVBand="1"/>
      </w:tblPr>
      <w:tblGrid>
        <w:gridCol w:w="2952"/>
        <w:gridCol w:w="2952"/>
        <w:gridCol w:w="2952"/>
      </w:tblGrid>
      <w:tr w:rsidR="003A4987" w14:paraId="29EB12A7" w14:textId="77777777" w:rsidTr="003A4987">
        <w:tc>
          <w:tcPr>
            <w:tcW w:w="2952" w:type="dxa"/>
          </w:tcPr>
          <w:p w14:paraId="4A30A296" w14:textId="3ED6F76A" w:rsidR="003A4987" w:rsidRDefault="003A4987" w:rsidP="00F8370D">
            <w:pPr>
              <w:spacing w:line="360" w:lineRule="auto"/>
              <w:rPr>
                <w:sz w:val="28"/>
                <w:lang w:eastAsia="zh-CN"/>
              </w:rPr>
            </w:pPr>
            <w:r>
              <w:rPr>
                <w:rFonts w:hint="eastAsia"/>
                <w:sz w:val="28"/>
                <w:lang w:eastAsia="zh-CN"/>
              </w:rPr>
              <w:t>测试数据</w:t>
            </w:r>
          </w:p>
        </w:tc>
        <w:tc>
          <w:tcPr>
            <w:tcW w:w="2952" w:type="dxa"/>
          </w:tcPr>
          <w:p w14:paraId="46DA3945" w14:textId="2CA2E65B" w:rsidR="003A4987" w:rsidRDefault="003A4987" w:rsidP="00F8370D">
            <w:pPr>
              <w:spacing w:line="360" w:lineRule="auto"/>
              <w:rPr>
                <w:sz w:val="28"/>
                <w:lang w:eastAsia="zh-CN"/>
              </w:rPr>
            </w:pPr>
            <w:r>
              <w:rPr>
                <w:rFonts w:hint="eastAsia"/>
                <w:sz w:val="28"/>
                <w:lang w:eastAsia="zh-CN"/>
              </w:rPr>
              <w:t>期望结果</w:t>
            </w:r>
          </w:p>
        </w:tc>
        <w:tc>
          <w:tcPr>
            <w:tcW w:w="2952" w:type="dxa"/>
          </w:tcPr>
          <w:p w14:paraId="3CD3F1AB" w14:textId="3E94EDB7" w:rsidR="003A4987" w:rsidRDefault="003A4987" w:rsidP="00F8370D">
            <w:pPr>
              <w:spacing w:line="360" w:lineRule="auto"/>
              <w:rPr>
                <w:sz w:val="28"/>
                <w:lang w:eastAsia="zh-CN"/>
              </w:rPr>
            </w:pPr>
            <w:r>
              <w:rPr>
                <w:rFonts w:hint="eastAsia"/>
                <w:sz w:val="28"/>
                <w:lang w:eastAsia="zh-CN"/>
              </w:rPr>
              <w:t>覆盖的</w:t>
            </w:r>
            <w:r w:rsidR="003046BF">
              <w:rPr>
                <w:rFonts w:hint="eastAsia"/>
                <w:sz w:val="28"/>
                <w:lang w:eastAsia="zh-CN"/>
              </w:rPr>
              <w:t>有</w:t>
            </w:r>
            <w:r>
              <w:rPr>
                <w:rFonts w:hint="eastAsia"/>
                <w:sz w:val="28"/>
                <w:lang w:eastAsia="zh-CN"/>
              </w:rPr>
              <w:t>效等价类</w:t>
            </w:r>
          </w:p>
        </w:tc>
      </w:tr>
      <w:tr w:rsidR="003A4987" w14:paraId="5CC53518" w14:textId="77777777" w:rsidTr="003A4987">
        <w:tc>
          <w:tcPr>
            <w:tcW w:w="2952" w:type="dxa"/>
          </w:tcPr>
          <w:p w14:paraId="53B1DB61" w14:textId="104FB0F6" w:rsidR="003A4987" w:rsidRDefault="00DB05EB" w:rsidP="00F8370D">
            <w:pPr>
              <w:spacing w:line="360" w:lineRule="auto"/>
              <w:rPr>
                <w:sz w:val="28"/>
                <w:lang w:eastAsia="zh-CN"/>
              </w:rPr>
            </w:pPr>
            <w:r>
              <w:rPr>
                <w:rFonts w:hint="eastAsia"/>
                <w:sz w:val="28"/>
                <w:lang w:eastAsia="zh-CN"/>
              </w:rPr>
              <w:t>姓</w:t>
            </w:r>
            <w:r w:rsidR="003A4987">
              <w:rPr>
                <w:rFonts w:hint="eastAsia"/>
                <w:sz w:val="28"/>
                <w:lang w:eastAsia="zh-CN"/>
              </w:rPr>
              <w:t>名：</w:t>
            </w:r>
            <w:r>
              <w:rPr>
                <w:rFonts w:hint="eastAsia"/>
                <w:sz w:val="28"/>
                <w:lang w:eastAsia="zh-CN"/>
              </w:rPr>
              <w:t>test111</w:t>
            </w:r>
          </w:p>
          <w:p w14:paraId="14226621" w14:textId="1EDB487D" w:rsidR="003A4987" w:rsidRDefault="00DB05EB" w:rsidP="00F8370D">
            <w:pPr>
              <w:spacing w:line="360" w:lineRule="auto"/>
              <w:rPr>
                <w:sz w:val="28"/>
                <w:lang w:eastAsia="zh-CN"/>
              </w:rPr>
            </w:pPr>
            <w:r>
              <w:rPr>
                <w:rFonts w:hint="eastAsia"/>
                <w:sz w:val="28"/>
                <w:lang w:eastAsia="zh-CN"/>
              </w:rPr>
              <w:t>电话</w:t>
            </w:r>
            <w:r w:rsidR="003A4987">
              <w:rPr>
                <w:rFonts w:hint="eastAsia"/>
                <w:sz w:val="28"/>
                <w:lang w:eastAsia="zh-CN"/>
              </w:rPr>
              <w:t>：</w:t>
            </w:r>
            <w:r>
              <w:rPr>
                <w:rFonts w:hint="eastAsia"/>
                <w:sz w:val="28"/>
                <w:lang w:eastAsia="zh-CN"/>
              </w:rPr>
              <w:t>123456789</w:t>
            </w:r>
            <w:r w:rsidR="00AC4E09">
              <w:rPr>
                <w:rFonts w:hint="eastAsia"/>
                <w:sz w:val="28"/>
                <w:lang w:eastAsia="zh-CN"/>
              </w:rPr>
              <w:t>01</w:t>
            </w:r>
          </w:p>
          <w:p w14:paraId="3A3748DD" w14:textId="4A7EE95D" w:rsidR="003A4987" w:rsidRDefault="003A4987" w:rsidP="00F8370D">
            <w:pPr>
              <w:spacing w:line="360" w:lineRule="auto"/>
              <w:rPr>
                <w:sz w:val="28"/>
                <w:lang w:eastAsia="zh-CN"/>
              </w:rPr>
            </w:pPr>
            <w:r>
              <w:rPr>
                <w:rFonts w:hint="eastAsia"/>
                <w:sz w:val="28"/>
                <w:lang w:eastAsia="zh-CN"/>
              </w:rPr>
              <w:t>邮箱：</w:t>
            </w:r>
            <w:r w:rsidR="00DB05EB">
              <w:rPr>
                <w:rFonts w:hint="eastAsia"/>
                <w:sz w:val="28"/>
                <w:lang w:eastAsia="zh-CN"/>
              </w:rPr>
              <w:t>111</w:t>
            </w:r>
            <w:r>
              <w:rPr>
                <w:rFonts w:hint="eastAsia"/>
                <w:sz w:val="28"/>
                <w:lang w:eastAsia="zh-CN"/>
              </w:rPr>
              <w:t>@qq.com</w:t>
            </w:r>
          </w:p>
        </w:tc>
        <w:tc>
          <w:tcPr>
            <w:tcW w:w="2952" w:type="dxa"/>
          </w:tcPr>
          <w:p w14:paraId="75F328F6" w14:textId="060CEE4D" w:rsidR="003A4987" w:rsidRDefault="003046BF" w:rsidP="00F8370D">
            <w:pPr>
              <w:spacing w:line="360" w:lineRule="auto"/>
              <w:rPr>
                <w:sz w:val="28"/>
                <w:lang w:eastAsia="zh-CN"/>
              </w:rPr>
            </w:pPr>
            <w:r>
              <w:rPr>
                <w:rFonts w:hint="eastAsia"/>
                <w:sz w:val="28"/>
                <w:lang w:eastAsia="zh-CN"/>
              </w:rPr>
              <w:t>输入有效</w:t>
            </w:r>
          </w:p>
        </w:tc>
        <w:tc>
          <w:tcPr>
            <w:tcW w:w="2952" w:type="dxa"/>
          </w:tcPr>
          <w:p w14:paraId="0C776E0A" w14:textId="05BB6C56" w:rsidR="003A4987" w:rsidRDefault="003046BF" w:rsidP="00F8370D">
            <w:pPr>
              <w:spacing w:line="360" w:lineRule="auto"/>
              <w:rPr>
                <w:sz w:val="28"/>
                <w:lang w:eastAsia="zh-CN"/>
              </w:rPr>
            </w:pPr>
            <w:r>
              <w:rPr>
                <w:rFonts w:hint="eastAsia"/>
                <w:sz w:val="28"/>
                <w:lang w:eastAsia="zh-CN"/>
              </w:rPr>
              <w:t>1</w:t>
            </w:r>
            <w:r>
              <w:rPr>
                <w:rFonts w:hint="eastAsia"/>
                <w:sz w:val="28"/>
                <w:lang w:eastAsia="zh-CN"/>
              </w:rPr>
              <w:t>，</w:t>
            </w:r>
            <w:r>
              <w:rPr>
                <w:rFonts w:hint="eastAsia"/>
                <w:sz w:val="28"/>
                <w:lang w:eastAsia="zh-CN"/>
              </w:rPr>
              <w:t>2</w:t>
            </w:r>
            <w:r>
              <w:rPr>
                <w:rFonts w:hint="eastAsia"/>
                <w:sz w:val="28"/>
                <w:lang w:eastAsia="zh-CN"/>
              </w:rPr>
              <w:t>，</w:t>
            </w:r>
            <w:r w:rsidR="00DB05EB">
              <w:rPr>
                <w:rFonts w:hint="eastAsia"/>
                <w:sz w:val="28"/>
                <w:lang w:eastAsia="zh-CN"/>
              </w:rPr>
              <w:t>4</w:t>
            </w:r>
            <w:r w:rsidR="00DB05EB">
              <w:rPr>
                <w:rFonts w:hint="eastAsia"/>
                <w:sz w:val="28"/>
                <w:lang w:eastAsia="zh-CN"/>
              </w:rPr>
              <w:t>，</w:t>
            </w:r>
            <w:r w:rsidR="00DB05EB">
              <w:rPr>
                <w:rFonts w:hint="eastAsia"/>
                <w:sz w:val="28"/>
                <w:lang w:eastAsia="zh-CN"/>
              </w:rPr>
              <w:t>5</w:t>
            </w:r>
            <w:r w:rsidR="00DB05EB">
              <w:rPr>
                <w:rFonts w:hint="eastAsia"/>
                <w:sz w:val="28"/>
                <w:lang w:eastAsia="zh-CN"/>
              </w:rPr>
              <w:t>，</w:t>
            </w:r>
            <w:r w:rsidR="00DB05EB">
              <w:rPr>
                <w:rFonts w:hint="eastAsia"/>
                <w:sz w:val="28"/>
                <w:lang w:eastAsia="zh-CN"/>
              </w:rPr>
              <w:t>10</w:t>
            </w:r>
          </w:p>
        </w:tc>
      </w:tr>
    </w:tbl>
    <w:p w14:paraId="039D4899" w14:textId="002993F7" w:rsidR="003A4987" w:rsidRDefault="008603D6" w:rsidP="008603D6">
      <w:pPr>
        <w:ind w:firstLineChars="200" w:firstLine="560"/>
        <w:rPr>
          <w:sz w:val="28"/>
          <w:lang w:eastAsia="zh-CN"/>
        </w:rPr>
      </w:pPr>
      <w:r w:rsidRPr="008603D6">
        <w:rPr>
          <w:rFonts w:hint="eastAsia"/>
          <w:sz w:val="28"/>
          <w:lang w:eastAsia="zh-CN"/>
        </w:rPr>
        <w:t>3</w:t>
      </w:r>
      <w:r>
        <w:rPr>
          <w:rFonts w:hint="eastAsia"/>
          <w:sz w:val="28"/>
          <w:lang w:eastAsia="zh-CN"/>
        </w:rPr>
        <w:t>）</w:t>
      </w:r>
      <w:r w:rsidRPr="008603D6">
        <w:rPr>
          <w:rFonts w:hint="eastAsia"/>
          <w:sz w:val="28"/>
          <w:lang w:eastAsia="zh-CN"/>
        </w:rPr>
        <w:t>为每一个无效等价类设计一个测试用例，设计结果如下：</w:t>
      </w:r>
    </w:p>
    <w:tbl>
      <w:tblPr>
        <w:tblStyle w:val="aff1"/>
        <w:tblW w:w="0" w:type="auto"/>
        <w:tblLook w:val="04A0" w:firstRow="1" w:lastRow="0" w:firstColumn="1" w:lastColumn="0" w:noHBand="0" w:noVBand="1"/>
      </w:tblPr>
      <w:tblGrid>
        <w:gridCol w:w="2952"/>
        <w:gridCol w:w="2952"/>
        <w:gridCol w:w="2952"/>
      </w:tblGrid>
      <w:tr w:rsidR="000A7EB4" w14:paraId="6F6AD812" w14:textId="77777777" w:rsidTr="008603D6">
        <w:tc>
          <w:tcPr>
            <w:tcW w:w="2952" w:type="dxa"/>
          </w:tcPr>
          <w:p w14:paraId="5BD98F09" w14:textId="21FEDFEF" w:rsidR="008603D6" w:rsidRDefault="008603D6" w:rsidP="008603D6">
            <w:pPr>
              <w:rPr>
                <w:sz w:val="28"/>
                <w:lang w:eastAsia="zh-CN"/>
              </w:rPr>
            </w:pPr>
            <w:r>
              <w:rPr>
                <w:rFonts w:hint="eastAsia"/>
                <w:sz w:val="28"/>
                <w:lang w:eastAsia="zh-CN"/>
              </w:rPr>
              <w:lastRenderedPageBreak/>
              <w:t>测试数据</w:t>
            </w:r>
          </w:p>
        </w:tc>
        <w:tc>
          <w:tcPr>
            <w:tcW w:w="2952" w:type="dxa"/>
          </w:tcPr>
          <w:p w14:paraId="4451212A" w14:textId="69EA18E6" w:rsidR="008603D6" w:rsidRDefault="008603D6" w:rsidP="008603D6">
            <w:pPr>
              <w:rPr>
                <w:sz w:val="28"/>
                <w:lang w:eastAsia="zh-CN"/>
              </w:rPr>
            </w:pPr>
            <w:r>
              <w:rPr>
                <w:rFonts w:hint="eastAsia"/>
                <w:sz w:val="28"/>
                <w:lang w:eastAsia="zh-CN"/>
              </w:rPr>
              <w:t>期望结果</w:t>
            </w:r>
          </w:p>
        </w:tc>
        <w:tc>
          <w:tcPr>
            <w:tcW w:w="2952" w:type="dxa"/>
          </w:tcPr>
          <w:p w14:paraId="77721A60" w14:textId="614156B7" w:rsidR="008603D6" w:rsidRDefault="008603D6" w:rsidP="008603D6">
            <w:pPr>
              <w:rPr>
                <w:sz w:val="28"/>
                <w:lang w:eastAsia="zh-CN"/>
              </w:rPr>
            </w:pPr>
            <w:r w:rsidRPr="008603D6">
              <w:rPr>
                <w:rFonts w:hint="eastAsia"/>
                <w:sz w:val="28"/>
                <w:lang w:eastAsia="zh-CN"/>
              </w:rPr>
              <w:t>覆盖的</w:t>
            </w:r>
            <w:r>
              <w:rPr>
                <w:rFonts w:hint="eastAsia"/>
                <w:sz w:val="28"/>
                <w:lang w:eastAsia="zh-CN"/>
              </w:rPr>
              <w:t>无</w:t>
            </w:r>
            <w:r w:rsidRPr="008603D6">
              <w:rPr>
                <w:rFonts w:hint="eastAsia"/>
                <w:sz w:val="28"/>
                <w:lang w:eastAsia="zh-CN"/>
              </w:rPr>
              <w:t>效等价类</w:t>
            </w:r>
          </w:p>
        </w:tc>
      </w:tr>
      <w:tr w:rsidR="000A7EB4" w14:paraId="197E90C1" w14:textId="77777777" w:rsidTr="008603D6">
        <w:tc>
          <w:tcPr>
            <w:tcW w:w="2952" w:type="dxa"/>
          </w:tcPr>
          <w:p w14:paraId="27D5DAAA" w14:textId="2D01717D" w:rsidR="00AC4E09" w:rsidRPr="00AC4E09" w:rsidRDefault="00AC4E09" w:rsidP="00AC4E09">
            <w:pPr>
              <w:rPr>
                <w:sz w:val="28"/>
                <w:lang w:eastAsia="zh-CN"/>
              </w:rPr>
            </w:pPr>
            <w:r w:rsidRPr="00AC4E09">
              <w:rPr>
                <w:rFonts w:hint="eastAsia"/>
                <w:sz w:val="28"/>
                <w:lang w:eastAsia="zh-CN"/>
              </w:rPr>
              <w:t>姓名：</w:t>
            </w:r>
          </w:p>
          <w:p w14:paraId="52328286" w14:textId="52DA13EF" w:rsidR="00AC4E09" w:rsidRPr="00AC4E09" w:rsidRDefault="00AC4E09" w:rsidP="00AC4E09">
            <w:pPr>
              <w:rPr>
                <w:sz w:val="28"/>
                <w:lang w:eastAsia="zh-CN"/>
              </w:rPr>
            </w:pPr>
            <w:r w:rsidRPr="00AC4E09">
              <w:rPr>
                <w:rFonts w:hint="eastAsia"/>
                <w:sz w:val="28"/>
                <w:lang w:eastAsia="zh-CN"/>
              </w:rPr>
              <w:t>电话：</w:t>
            </w:r>
            <w:r w:rsidRPr="00AC4E09">
              <w:rPr>
                <w:rFonts w:hint="eastAsia"/>
                <w:sz w:val="28"/>
                <w:lang w:eastAsia="zh-CN"/>
              </w:rPr>
              <w:t>123456789</w:t>
            </w:r>
            <w:r>
              <w:rPr>
                <w:rFonts w:hint="eastAsia"/>
                <w:sz w:val="28"/>
                <w:lang w:eastAsia="zh-CN"/>
              </w:rPr>
              <w:t>02</w:t>
            </w:r>
          </w:p>
          <w:p w14:paraId="70F02CD6" w14:textId="4C43A342" w:rsidR="008603D6" w:rsidRDefault="00AC4E09" w:rsidP="00AC4E09">
            <w:pPr>
              <w:rPr>
                <w:sz w:val="28"/>
                <w:lang w:eastAsia="zh-CN"/>
              </w:rPr>
            </w:pPr>
            <w:r w:rsidRPr="00AC4E09">
              <w:rPr>
                <w:rFonts w:hint="eastAsia"/>
                <w:sz w:val="28"/>
                <w:lang w:eastAsia="zh-CN"/>
              </w:rPr>
              <w:t>邮箱：</w:t>
            </w:r>
            <w:r>
              <w:rPr>
                <w:rFonts w:hint="eastAsia"/>
                <w:sz w:val="28"/>
                <w:lang w:eastAsia="zh-CN"/>
              </w:rPr>
              <w:t>222</w:t>
            </w:r>
            <w:r w:rsidRPr="00AC4E09">
              <w:rPr>
                <w:rFonts w:hint="eastAsia"/>
                <w:sz w:val="28"/>
                <w:lang w:eastAsia="zh-CN"/>
              </w:rPr>
              <w:t>@qq.com</w:t>
            </w:r>
          </w:p>
        </w:tc>
        <w:tc>
          <w:tcPr>
            <w:tcW w:w="2952" w:type="dxa"/>
          </w:tcPr>
          <w:p w14:paraId="48F50926" w14:textId="3516D18C" w:rsidR="008603D6" w:rsidRDefault="000A7EB4" w:rsidP="008603D6">
            <w:pPr>
              <w:rPr>
                <w:sz w:val="28"/>
                <w:lang w:eastAsia="zh-CN"/>
              </w:rPr>
            </w:pPr>
            <w:r>
              <w:rPr>
                <w:rFonts w:hint="eastAsia"/>
                <w:sz w:val="28"/>
                <w:lang w:eastAsia="zh-CN"/>
              </w:rPr>
              <w:t>无效输入</w:t>
            </w:r>
          </w:p>
        </w:tc>
        <w:tc>
          <w:tcPr>
            <w:tcW w:w="2952" w:type="dxa"/>
          </w:tcPr>
          <w:p w14:paraId="7B6CD6EF" w14:textId="4C43918C" w:rsidR="008603D6" w:rsidRDefault="008603D6" w:rsidP="008603D6">
            <w:pPr>
              <w:rPr>
                <w:sz w:val="28"/>
                <w:lang w:eastAsia="zh-CN"/>
              </w:rPr>
            </w:pPr>
            <w:r>
              <w:rPr>
                <w:rFonts w:hint="eastAsia"/>
                <w:sz w:val="28"/>
                <w:lang w:eastAsia="zh-CN"/>
              </w:rPr>
              <w:t>3</w:t>
            </w:r>
          </w:p>
        </w:tc>
      </w:tr>
      <w:tr w:rsidR="000A7EB4" w14:paraId="079EDE4F" w14:textId="77777777" w:rsidTr="008603D6">
        <w:tc>
          <w:tcPr>
            <w:tcW w:w="2952" w:type="dxa"/>
          </w:tcPr>
          <w:p w14:paraId="3DC98D15" w14:textId="08D06715" w:rsidR="00AC4E09" w:rsidRPr="00AC4E09" w:rsidRDefault="00AC4E09" w:rsidP="00AC4E09">
            <w:pPr>
              <w:rPr>
                <w:sz w:val="28"/>
                <w:lang w:eastAsia="zh-CN"/>
              </w:rPr>
            </w:pPr>
            <w:r w:rsidRPr="00AC4E09">
              <w:rPr>
                <w:rFonts w:hint="eastAsia"/>
                <w:sz w:val="28"/>
                <w:lang w:eastAsia="zh-CN"/>
              </w:rPr>
              <w:t>姓名：</w:t>
            </w:r>
            <w:r w:rsidR="00712D4F">
              <w:rPr>
                <w:rFonts w:hint="eastAsia"/>
                <w:sz w:val="28"/>
                <w:lang w:eastAsia="zh-CN"/>
              </w:rPr>
              <w:t>test222</w:t>
            </w:r>
          </w:p>
          <w:p w14:paraId="783629A1" w14:textId="34CEF58B" w:rsidR="00AC4E09" w:rsidRPr="00AC4E09" w:rsidRDefault="00AC4E09" w:rsidP="00AC4E09">
            <w:pPr>
              <w:rPr>
                <w:sz w:val="28"/>
                <w:lang w:eastAsia="zh-CN"/>
              </w:rPr>
            </w:pPr>
            <w:r w:rsidRPr="00AC4E09">
              <w:rPr>
                <w:rFonts w:hint="eastAsia"/>
                <w:sz w:val="28"/>
                <w:lang w:eastAsia="zh-CN"/>
              </w:rPr>
              <w:t>电话：</w:t>
            </w:r>
            <w:r w:rsidR="00712D4F">
              <w:rPr>
                <w:rFonts w:hint="eastAsia"/>
                <w:sz w:val="28"/>
                <w:lang w:eastAsia="zh-CN"/>
              </w:rPr>
              <w:t>ab</w:t>
            </w:r>
            <w:r w:rsidRPr="00AC4E09">
              <w:rPr>
                <w:rFonts w:hint="eastAsia"/>
                <w:sz w:val="28"/>
                <w:lang w:eastAsia="zh-CN"/>
              </w:rPr>
              <w:t>345678</w:t>
            </w:r>
            <w:r w:rsidR="00712D4F">
              <w:rPr>
                <w:rFonts w:hint="eastAsia"/>
                <w:sz w:val="28"/>
                <w:lang w:eastAsia="zh-CN"/>
              </w:rPr>
              <w:t>$</w:t>
            </w:r>
            <w:r w:rsidRPr="00AC4E09">
              <w:rPr>
                <w:rFonts w:hint="eastAsia"/>
                <w:sz w:val="28"/>
                <w:lang w:eastAsia="zh-CN"/>
              </w:rPr>
              <w:t>02</w:t>
            </w:r>
          </w:p>
          <w:p w14:paraId="2783EE64" w14:textId="50E7FEDF" w:rsidR="008603D6" w:rsidRDefault="00AC4E09" w:rsidP="00AC4E09">
            <w:pPr>
              <w:rPr>
                <w:sz w:val="28"/>
                <w:lang w:eastAsia="zh-CN"/>
              </w:rPr>
            </w:pPr>
            <w:r w:rsidRPr="00AC4E09">
              <w:rPr>
                <w:rFonts w:hint="eastAsia"/>
                <w:sz w:val="28"/>
                <w:lang w:eastAsia="zh-CN"/>
              </w:rPr>
              <w:t>邮箱：</w:t>
            </w:r>
            <w:r w:rsidRPr="00AC4E09">
              <w:rPr>
                <w:rFonts w:hint="eastAsia"/>
                <w:sz w:val="28"/>
                <w:lang w:eastAsia="zh-CN"/>
              </w:rPr>
              <w:t>222@qq.com</w:t>
            </w:r>
          </w:p>
        </w:tc>
        <w:tc>
          <w:tcPr>
            <w:tcW w:w="2952" w:type="dxa"/>
          </w:tcPr>
          <w:p w14:paraId="0B5D479A" w14:textId="38870717" w:rsidR="008603D6" w:rsidRDefault="000A7EB4" w:rsidP="008603D6">
            <w:pPr>
              <w:rPr>
                <w:sz w:val="28"/>
                <w:lang w:eastAsia="zh-CN"/>
              </w:rPr>
            </w:pPr>
            <w:r>
              <w:rPr>
                <w:rFonts w:hint="eastAsia"/>
                <w:sz w:val="28"/>
                <w:lang w:eastAsia="zh-CN"/>
              </w:rPr>
              <w:t>无效输入</w:t>
            </w:r>
          </w:p>
        </w:tc>
        <w:tc>
          <w:tcPr>
            <w:tcW w:w="2952" w:type="dxa"/>
          </w:tcPr>
          <w:p w14:paraId="1490872F" w14:textId="3186871C" w:rsidR="008603D6" w:rsidRDefault="0069054A" w:rsidP="008603D6">
            <w:pPr>
              <w:rPr>
                <w:sz w:val="28"/>
                <w:lang w:eastAsia="zh-CN"/>
              </w:rPr>
            </w:pPr>
            <w:r>
              <w:rPr>
                <w:rFonts w:hint="eastAsia"/>
                <w:sz w:val="28"/>
                <w:lang w:eastAsia="zh-CN"/>
              </w:rPr>
              <w:t>6</w:t>
            </w:r>
          </w:p>
        </w:tc>
      </w:tr>
      <w:tr w:rsidR="000A7EB4" w14:paraId="183D5ED8" w14:textId="77777777" w:rsidTr="008603D6">
        <w:tc>
          <w:tcPr>
            <w:tcW w:w="2952" w:type="dxa"/>
          </w:tcPr>
          <w:p w14:paraId="047A2D1D" w14:textId="26585EA2" w:rsidR="00712D4F" w:rsidRPr="00712D4F" w:rsidRDefault="00712D4F" w:rsidP="00712D4F">
            <w:pPr>
              <w:rPr>
                <w:sz w:val="28"/>
                <w:lang w:eastAsia="zh-CN"/>
              </w:rPr>
            </w:pPr>
            <w:r w:rsidRPr="00712D4F">
              <w:rPr>
                <w:rFonts w:hint="eastAsia"/>
                <w:sz w:val="28"/>
                <w:lang w:eastAsia="zh-CN"/>
              </w:rPr>
              <w:t>姓名：</w:t>
            </w:r>
            <w:r w:rsidRPr="00712D4F">
              <w:rPr>
                <w:rFonts w:hint="eastAsia"/>
                <w:sz w:val="28"/>
                <w:lang w:eastAsia="zh-CN"/>
              </w:rPr>
              <w:t>test</w:t>
            </w:r>
            <w:r>
              <w:rPr>
                <w:rFonts w:hint="eastAsia"/>
                <w:sz w:val="28"/>
                <w:lang w:eastAsia="zh-CN"/>
              </w:rPr>
              <w:t>222</w:t>
            </w:r>
          </w:p>
          <w:p w14:paraId="5E215E0B" w14:textId="75346595" w:rsidR="00712D4F" w:rsidRPr="00712D4F" w:rsidRDefault="00712D4F" w:rsidP="00712D4F">
            <w:pPr>
              <w:rPr>
                <w:sz w:val="28"/>
                <w:lang w:eastAsia="zh-CN"/>
              </w:rPr>
            </w:pPr>
            <w:r w:rsidRPr="00712D4F">
              <w:rPr>
                <w:rFonts w:hint="eastAsia"/>
                <w:sz w:val="28"/>
                <w:lang w:eastAsia="zh-CN"/>
              </w:rPr>
              <w:t>电话：</w:t>
            </w:r>
            <w:r w:rsidRPr="00712D4F">
              <w:rPr>
                <w:rFonts w:hint="eastAsia"/>
                <w:sz w:val="28"/>
                <w:lang w:eastAsia="zh-CN"/>
              </w:rPr>
              <w:t>123456789</w:t>
            </w:r>
          </w:p>
          <w:p w14:paraId="74C33411" w14:textId="26420B76" w:rsidR="008603D6" w:rsidRDefault="00712D4F" w:rsidP="00712D4F">
            <w:pPr>
              <w:rPr>
                <w:sz w:val="28"/>
                <w:lang w:eastAsia="zh-CN"/>
              </w:rPr>
            </w:pPr>
            <w:r w:rsidRPr="00712D4F">
              <w:rPr>
                <w:rFonts w:hint="eastAsia"/>
                <w:sz w:val="28"/>
                <w:lang w:eastAsia="zh-CN"/>
              </w:rPr>
              <w:t>邮箱：</w:t>
            </w:r>
            <w:r>
              <w:rPr>
                <w:rFonts w:hint="eastAsia"/>
                <w:sz w:val="28"/>
                <w:lang w:eastAsia="zh-CN"/>
              </w:rPr>
              <w:t>222</w:t>
            </w:r>
            <w:r w:rsidRPr="00712D4F">
              <w:rPr>
                <w:rFonts w:hint="eastAsia"/>
                <w:sz w:val="28"/>
                <w:lang w:eastAsia="zh-CN"/>
              </w:rPr>
              <w:t>@qq.com</w:t>
            </w:r>
          </w:p>
        </w:tc>
        <w:tc>
          <w:tcPr>
            <w:tcW w:w="2952" w:type="dxa"/>
          </w:tcPr>
          <w:p w14:paraId="7FB1794A" w14:textId="2F27CCB5" w:rsidR="008603D6" w:rsidRDefault="000A7EB4" w:rsidP="008603D6">
            <w:pPr>
              <w:rPr>
                <w:sz w:val="28"/>
                <w:lang w:eastAsia="zh-CN"/>
              </w:rPr>
            </w:pPr>
            <w:r>
              <w:rPr>
                <w:rFonts w:hint="eastAsia"/>
                <w:sz w:val="28"/>
                <w:lang w:eastAsia="zh-CN"/>
              </w:rPr>
              <w:t>无效输入</w:t>
            </w:r>
          </w:p>
        </w:tc>
        <w:tc>
          <w:tcPr>
            <w:tcW w:w="2952" w:type="dxa"/>
          </w:tcPr>
          <w:p w14:paraId="56871BAB" w14:textId="60E7F296" w:rsidR="008603D6" w:rsidRDefault="0069054A" w:rsidP="008603D6">
            <w:pPr>
              <w:rPr>
                <w:sz w:val="28"/>
                <w:lang w:eastAsia="zh-CN"/>
              </w:rPr>
            </w:pPr>
            <w:r>
              <w:rPr>
                <w:rFonts w:hint="eastAsia"/>
                <w:sz w:val="28"/>
                <w:lang w:eastAsia="zh-CN"/>
              </w:rPr>
              <w:t>7</w:t>
            </w:r>
          </w:p>
        </w:tc>
      </w:tr>
      <w:tr w:rsidR="000A7EB4" w14:paraId="4BED8148" w14:textId="77777777" w:rsidTr="008603D6">
        <w:tc>
          <w:tcPr>
            <w:tcW w:w="2952" w:type="dxa"/>
          </w:tcPr>
          <w:p w14:paraId="491D58A8" w14:textId="77777777" w:rsidR="00712D4F" w:rsidRPr="00712D4F" w:rsidRDefault="00712D4F" w:rsidP="00712D4F">
            <w:pPr>
              <w:rPr>
                <w:sz w:val="28"/>
                <w:lang w:eastAsia="zh-CN"/>
              </w:rPr>
            </w:pPr>
            <w:r w:rsidRPr="00712D4F">
              <w:rPr>
                <w:rFonts w:hint="eastAsia"/>
                <w:sz w:val="28"/>
                <w:lang w:eastAsia="zh-CN"/>
              </w:rPr>
              <w:t>姓名：</w:t>
            </w:r>
            <w:r w:rsidRPr="00712D4F">
              <w:rPr>
                <w:rFonts w:hint="eastAsia"/>
                <w:sz w:val="28"/>
                <w:lang w:eastAsia="zh-CN"/>
              </w:rPr>
              <w:t>test222</w:t>
            </w:r>
          </w:p>
          <w:p w14:paraId="05DF1175" w14:textId="0D9C7E41" w:rsidR="00712D4F" w:rsidRPr="00712D4F" w:rsidRDefault="00712D4F" w:rsidP="00712D4F">
            <w:pPr>
              <w:rPr>
                <w:sz w:val="28"/>
                <w:lang w:eastAsia="zh-CN"/>
              </w:rPr>
            </w:pPr>
            <w:r w:rsidRPr="00712D4F">
              <w:rPr>
                <w:rFonts w:hint="eastAsia"/>
                <w:sz w:val="28"/>
                <w:lang w:eastAsia="zh-CN"/>
              </w:rPr>
              <w:t>电话：</w:t>
            </w:r>
            <w:r w:rsidRPr="00712D4F">
              <w:rPr>
                <w:rFonts w:hint="eastAsia"/>
                <w:sz w:val="28"/>
                <w:lang w:eastAsia="zh-CN"/>
              </w:rPr>
              <w:t>123456789</w:t>
            </w:r>
            <w:r>
              <w:rPr>
                <w:rFonts w:hint="eastAsia"/>
                <w:sz w:val="28"/>
                <w:lang w:eastAsia="zh-CN"/>
              </w:rPr>
              <w:t>0123</w:t>
            </w:r>
          </w:p>
          <w:p w14:paraId="056C3148" w14:textId="59AD629C" w:rsidR="008603D6" w:rsidRDefault="00712D4F" w:rsidP="00712D4F">
            <w:pPr>
              <w:rPr>
                <w:sz w:val="28"/>
                <w:lang w:eastAsia="zh-CN"/>
              </w:rPr>
            </w:pPr>
            <w:r w:rsidRPr="00712D4F">
              <w:rPr>
                <w:rFonts w:hint="eastAsia"/>
                <w:sz w:val="28"/>
                <w:lang w:eastAsia="zh-CN"/>
              </w:rPr>
              <w:t>邮箱：</w:t>
            </w:r>
            <w:r w:rsidRPr="00712D4F">
              <w:rPr>
                <w:rFonts w:hint="eastAsia"/>
                <w:sz w:val="28"/>
                <w:lang w:eastAsia="zh-CN"/>
              </w:rPr>
              <w:t>222@qq.com</w:t>
            </w:r>
          </w:p>
        </w:tc>
        <w:tc>
          <w:tcPr>
            <w:tcW w:w="2952" w:type="dxa"/>
          </w:tcPr>
          <w:p w14:paraId="22AB3C19" w14:textId="4A8DA330" w:rsidR="008603D6" w:rsidRDefault="000A7EB4" w:rsidP="008603D6">
            <w:pPr>
              <w:rPr>
                <w:sz w:val="28"/>
                <w:lang w:eastAsia="zh-CN"/>
              </w:rPr>
            </w:pPr>
            <w:r>
              <w:rPr>
                <w:rFonts w:hint="eastAsia"/>
                <w:sz w:val="28"/>
                <w:lang w:eastAsia="zh-CN"/>
              </w:rPr>
              <w:t>无效输入</w:t>
            </w:r>
          </w:p>
        </w:tc>
        <w:tc>
          <w:tcPr>
            <w:tcW w:w="2952" w:type="dxa"/>
          </w:tcPr>
          <w:p w14:paraId="1E2D539D" w14:textId="185BE6F9" w:rsidR="008603D6" w:rsidRDefault="0069054A" w:rsidP="008603D6">
            <w:pPr>
              <w:rPr>
                <w:sz w:val="28"/>
                <w:lang w:eastAsia="zh-CN"/>
              </w:rPr>
            </w:pPr>
            <w:r>
              <w:rPr>
                <w:rFonts w:hint="eastAsia"/>
                <w:sz w:val="28"/>
                <w:lang w:eastAsia="zh-CN"/>
              </w:rPr>
              <w:t>8</w:t>
            </w:r>
          </w:p>
        </w:tc>
      </w:tr>
      <w:tr w:rsidR="0069054A" w14:paraId="1723FB42" w14:textId="77777777" w:rsidTr="008603D6">
        <w:tc>
          <w:tcPr>
            <w:tcW w:w="2952" w:type="dxa"/>
          </w:tcPr>
          <w:p w14:paraId="044B2CEF" w14:textId="77777777" w:rsidR="0069054A" w:rsidRPr="0069054A" w:rsidRDefault="0069054A" w:rsidP="0069054A">
            <w:pPr>
              <w:rPr>
                <w:sz w:val="28"/>
                <w:lang w:eastAsia="zh-CN"/>
              </w:rPr>
            </w:pPr>
            <w:r w:rsidRPr="0069054A">
              <w:rPr>
                <w:rFonts w:hint="eastAsia"/>
                <w:sz w:val="28"/>
                <w:lang w:eastAsia="zh-CN"/>
              </w:rPr>
              <w:t>姓名：</w:t>
            </w:r>
            <w:r w:rsidRPr="0069054A">
              <w:rPr>
                <w:rFonts w:hint="eastAsia"/>
                <w:sz w:val="28"/>
                <w:lang w:eastAsia="zh-CN"/>
              </w:rPr>
              <w:t>test222</w:t>
            </w:r>
          </w:p>
          <w:p w14:paraId="530777AF" w14:textId="414290E8" w:rsidR="0069054A" w:rsidRPr="0069054A" w:rsidRDefault="0069054A" w:rsidP="0069054A">
            <w:pPr>
              <w:rPr>
                <w:sz w:val="28"/>
                <w:lang w:eastAsia="zh-CN"/>
              </w:rPr>
            </w:pPr>
            <w:r w:rsidRPr="0069054A">
              <w:rPr>
                <w:rFonts w:hint="eastAsia"/>
                <w:sz w:val="28"/>
                <w:lang w:eastAsia="zh-CN"/>
              </w:rPr>
              <w:t>电话：</w:t>
            </w:r>
          </w:p>
          <w:p w14:paraId="4A4765C4" w14:textId="60874A84" w:rsidR="0069054A" w:rsidRPr="00712D4F" w:rsidRDefault="0069054A" w:rsidP="0069054A">
            <w:pPr>
              <w:rPr>
                <w:sz w:val="28"/>
                <w:lang w:eastAsia="zh-CN"/>
              </w:rPr>
            </w:pPr>
            <w:r w:rsidRPr="0069054A">
              <w:rPr>
                <w:rFonts w:hint="eastAsia"/>
                <w:sz w:val="28"/>
                <w:lang w:eastAsia="zh-CN"/>
              </w:rPr>
              <w:t>邮箱：</w:t>
            </w:r>
            <w:r w:rsidRPr="0069054A">
              <w:rPr>
                <w:rFonts w:hint="eastAsia"/>
                <w:sz w:val="28"/>
                <w:lang w:eastAsia="zh-CN"/>
              </w:rPr>
              <w:t>222@qq.com</w:t>
            </w:r>
          </w:p>
        </w:tc>
        <w:tc>
          <w:tcPr>
            <w:tcW w:w="2952" w:type="dxa"/>
          </w:tcPr>
          <w:p w14:paraId="3017FB5A" w14:textId="2FB567BA" w:rsidR="0069054A" w:rsidRDefault="0069054A" w:rsidP="008603D6">
            <w:pPr>
              <w:rPr>
                <w:sz w:val="28"/>
                <w:lang w:eastAsia="zh-CN"/>
              </w:rPr>
            </w:pPr>
            <w:r w:rsidRPr="0069054A">
              <w:rPr>
                <w:rFonts w:hint="eastAsia"/>
                <w:sz w:val="28"/>
                <w:lang w:eastAsia="zh-CN"/>
              </w:rPr>
              <w:t>无效输入</w:t>
            </w:r>
          </w:p>
        </w:tc>
        <w:tc>
          <w:tcPr>
            <w:tcW w:w="2952" w:type="dxa"/>
          </w:tcPr>
          <w:p w14:paraId="23127BCC" w14:textId="18B8AD22" w:rsidR="0069054A" w:rsidRDefault="0069054A" w:rsidP="008603D6">
            <w:pPr>
              <w:rPr>
                <w:sz w:val="28"/>
                <w:lang w:eastAsia="zh-CN"/>
              </w:rPr>
            </w:pPr>
            <w:r>
              <w:rPr>
                <w:rFonts w:hint="eastAsia"/>
                <w:sz w:val="28"/>
                <w:lang w:eastAsia="zh-CN"/>
              </w:rPr>
              <w:t>9</w:t>
            </w:r>
          </w:p>
        </w:tc>
      </w:tr>
      <w:tr w:rsidR="000A7EB4" w14:paraId="53A433F9" w14:textId="77777777" w:rsidTr="008603D6">
        <w:tc>
          <w:tcPr>
            <w:tcW w:w="2952" w:type="dxa"/>
          </w:tcPr>
          <w:p w14:paraId="60F3D791" w14:textId="77777777" w:rsidR="0069054A" w:rsidRPr="0069054A" w:rsidRDefault="0069054A" w:rsidP="0069054A">
            <w:pPr>
              <w:rPr>
                <w:sz w:val="28"/>
                <w:lang w:eastAsia="zh-CN"/>
              </w:rPr>
            </w:pPr>
            <w:r w:rsidRPr="0069054A">
              <w:rPr>
                <w:rFonts w:hint="eastAsia"/>
                <w:sz w:val="28"/>
                <w:lang w:eastAsia="zh-CN"/>
              </w:rPr>
              <w:t>姓名：</w:t>
            </w:r>
            <w:r w:rsidRPr="0069054A">
              <w:rPr>
                <w:rFonts w:hint="eastAsia"/>
                <w:sz w:val="28"/>
                <w:lang w:eastAsia="zh-CN"/>
              </w:rPr>
              <w:t>test222</w:t>
            </w:r>
          </w:p>
          <w:p w14:paraId="05A1C0AD" w14:textId="64223BC8" w:rsidR="0069054A" w:rsidRPr="0069054A" w:rsidRDefault="0069054A" w:rsidP="0069054A">
            <w:pPr>
              <w:rPr>
                <w:sz w:val="28"/>
                <w:lang w:eastAsia="zh-CN"/>
              </w:rPr>
            </w:pPr>
            <w:r w:rsidRPr="0069054A">
              <w:rPr>
                <w:rFonts w:hint="eastAsia"/>
                <w:sz w:val="28"/>
                <w:lang w:eastAsia="zh-CN"/>
              </w:rPr>
              <w:t>电话：</w:t>
            </w:r>
            <w:r w:rsidRPr="0069054A">
              <w:rPr>
                <w:rFonts w:hint="eastAsia"/>
                <w:sz w:val="28"/>
                <w:lang w:eastAsia="zh-CN"/>
              </w:rPr>
              <w:t>1234567890</w:t>
            </w:r>
            <w:r>
              <w:rPr>
                <w:rFonts w:hint="eastAsia"/>
                <w:sz w:val="28"/>
                <w:lang w:eastAsia="zh-CN"/>
              </w:rPr>
              <w:t>2</w:t>
            </w:r>
          </w:p>
          <w:p w14:paraId="7185796D" w14:textId="4062FEA0" w:rsidR="008603D6" w:rsidRDefault="0069054A" w:rsidP="0069054A">
            <w:pPr>
              <w:rPr>
                <w:sz w:val="28"/>
                <w:lang w:eastAsia="zh-CN"/>
              </w:rPr>
            </w:pPr>
            <w:r w:rsidRPr="0069054A">
              <w:rPr>
                <w:rFonts w:hint="eastAsia"/>
                <w:sz w:val="28"/>
                <w:lang w:eastAsia="zh-CN"/>
              </w:rPr>
              <w:t>邮箱：</w:t>
            </w:r>
            <w:r w:rsidRPr="0069054A">
              <w:rPr>
                <w:rFonts w:hint="eastAsia"/>
                <w:sz w:val="28"/>
                <w:lang w:eastAsia="zh-CN"/>
              </w:rPr>
              <w:t xml:space="preserve"> @qq.com</w:t>
            </w:r>
          </w:p>
        </w:tc>
        <w:tc>
          <w:tcPr>
            <w:tcW w:w="2952" w:type="dxa"/>
          </w:tcPr>
          <w:p w14:paraId="2890355F" w14:textId="36BA54DC" w:rsidR="008603D6" w:rsidRDefault="000A7EB4" w:rsidP="008603D6">
            <w:pPr>
              <w:rPr>
                <w:sz w:val="28"/>
                <w:lang w:eastAsia="zh-CN"/>
              </w:rPr>
            </w:pPr>
            <w:r>
              <w:rPr>
                <w:rFonts w:hint="eastAsia"/>
                <w:sz w:val="28"/>
                <w:lang w:eastAsia="zh-CN"/>
              </w:rPr>
              <w:t>无效输入</w:t>
            </w:r>
          </w:p>
        </w:tc>
        <w:tc>
          <w:tcPr>
            <w:tcW w:w="2952" w:type="dxa"/>
          </w:tcPr>
          <w:p w14:paraId="3F5C5135" w14:textId="2CFD86E0" w:rsidR="008603D6" w:rsidRDefault="0069054A" w:rsidP="008603D6">
            <w:pPr>
              <w:rPr>
                <w:sz w:val="28"/>
                <w:lang w:eastAsia="zh-CN"/>
              </w:rPr>
            </w:pPr>
            <w:r>
              <w:rPr>
                <w:rFonts w:hint="eastAsia"/>
                <w:sz w:val="28"/>
                <w:lang w:eastAsia="zh-CN"/>
              </w:rPr>
              <w:t>11</w:t>
            </w:r>
          </w:p>
        </w:tc>
      </w:tr>
      <w:tr w:rsidR="000A7EB4" w14:paraId="5E697CFF" w14:textId="77777777" w:rsidTr="008603D6">
        <w:tc>
          <w:tcPr>
            <w:tcW w:w="2952" w:type="dxa"/>
          </w:tcPr>
          <w:p w14:paraId="3FC72BAD" w14:textId="77777777" w:rsidR="0069054A" w:rsidRPr="0069054A" w:rsidRDefault="0069054A" w:rsidP="0069054A">
            <w:pPr>
              <w:rPr>
                <w:sz w:val="28"/>
                <w:lang w:eastAsia="zh-CN"/>
              </w:rPr>
            </w:pPr>
            <w:r w:rsidRPr="0069054A">
              <w:rPr>
                <w:rFonts w:hint="eastAsia"/>
                <w:sz w:val="28"/>
                <w:lang w:eastAsia="zh-CN"/>
              </w:rPr>
              <w:t>姓名：</w:t>
            </w:r>
            <w:r w:rsidRPr="0069054A">
              <w:rPr>
                <w:rFonts w:hint="eastAsia"/>
                <w:sz w:val="28"/>
                <w:lang w:eastAsia="zh-CN"/>
              </w:rPr>
              <w:t>test222</w:t>
            </w:r>
          </w:p>
          <w:p w14:paraId="56E35128" w14:textId="77777777" w:rsidR="0069054A" w:rsidRPr="0069054A" w:rsidRDefault="0069054A" w:rsidP="0069054A">
            <w:pPr>
              <w:rPr>
                <w:sz w:val="28"/>
                <w:lang w:eastAsia="zh-CN"/>
              </w:rPr>
            </w:pPr>
            <w:r w:rsidRPr="0069054A">
              <w:rPr>
                <w:rFonts w:hint="eastAsia"/>
                <w:sz w:val="28"/>
                <w:lang w:eastAsia="zh-CN"/>
              </w:rPr>
              <w:t>电话：</w:t>
            </w:r>
            <w:r w:rsidRPr="0069054A">
              <w:rPr>
                <w:rFonts w:hint="eastAsia"/>
                <w:sz w:val="28"/>
                <w:lang w:eastAsia="zh-CN"/>
              </w:rPr>
              <w:t>12345678902</w:t>
            </w:r>
          </w:p>
          <w:p w14:paraId="5D6AA981" w14:textId="3764FE05" w:rsidR="008603D6" w:rsidRDefault="0069054A" w:rsidP="0069054A">
            <w:pPr>
              <w:rPr>
                <w:sz w:val="28"/>
                <w:lang w:eastAsia="zh-CN"/>
              </w:rPr>
            </w:pPr>
            <w:r w:rsidRPr="0069054A">
              <w:rPr>
                <w:rFonts w:hint="eastAsia"/>
                <w:sz w:val="28"/>
                <w:lang w:eastAsia="zh-CN"/>
              </w:rPr>
              <w:t>邮箱：</w:t>
            </w:r>
          </w:p>
        </w:tc>
        <w:tc>
          <w:tcPr>
            <w:tcW w:w="2952" w:type="dxa"/>
          </w:tcPr>
          <w:p w14:paraId="5FF58FBB" w14:textId="25564F65" w:rsidR="008603D6" w:rsidRDefault="000A7EB4" w:rsidP="008603D6">
            <w:pPr>
              <w:rPr>
                <w:sz w:val="28"/>
                <w:lang w:eastAsia="zh-CN"/>
              </w:rPr>
            </w:pPr>
            <w:r>
              <w:rPr>
                <w:rFonts w:hint="eastAsia"/>
                <w:sz w:val="28"/>
                <w:lang w:eastAsia="zh-CN"/>
              </w:rPr>
              <w:t>无效输入</w:t>
            </w:r>
          </w:p>
        </w:tc>
        <w:tc>
          <w:tcPr>
            <w:tcW w:w="2952" w:type="dxa"/>
          </w:tcPr>
          <w:p w14:paraId="6A97D8EA" w14:textId="53DC522D" w:rsidR="008603D6" w:rsidRDefault="000A7EB4" w:rsidP="008603D6">
            <w:pPr>
              <w:rPr>
                <w:sz w:val="28"/>
                <w:lang w:eastAsia="zh-CN"/>
              </w:rPr>
            </w:pPr>
            <w:r>
              <w:rPr>
                <w:rFonts w:hint="eastAsia"/>
                <w:sz w:val="28"/>
                <w:lang w:eastAsia="zh-CN"/>
              </w:rPr>
              <w:t>1</w:t>
            </w:r>
            <w:r w:rsidR="0069054A">
              <w:rPr>
                <w:rFonts w:hint="eastAsia"/>
                <w:sz w:val="28"/>
                <w:lang w:eastAsia="zh-CN"/>
              </w:rPr>
              <w:t>2</w:t>
            </w:r>
          </w:p>
        </w:tc>
      </w:tr>
    </w:tbl>
    <w:p w14:paraId="4E052B97" w14:textId="77777777" w:rsidR="008A733A" w:rsidRDefault="008A733A" w:rsidP="008603D6">
      <w:pPr>
        <w:rPr>
          <w:sz w:val="28"/>
          <w:lang w:eastAsia="zh-CN"/>
        </w:rPr>
      </w:pPr>
    </w:p>
    <w:p w14:paraId="63CC29A2" w14:textId="2668CB07" w:rsidR="008A733A" w:rsidRPr="008A733A" w:rsidRDefault="008A733A" w:rsidP="008603D6">
      <w:pPr>
        <w:rPr>
          <w:i/>
          <w:iCs/>
          <w:sz w:val="28"/>
          <w:lang w:eastAsia="zh-CN"/>
        </w:rPr>
      </w:pPr>
      <w:r w:rsidRPr="008A733A">
        <w:rPr>
          <w:rFonts w:hint="eastAsia"/>
          <w:i/>
          <w:iCs/>
          <w:sz w:val="28"/>
          <w:lang w:eastAsia="zh-CN"/>
        </w:rPr>
        <w:t xml:space="preserve">4.2 </w:t>
      </w:r>
      <w:r w:rsidRPr="008A733A">
        <w:rPr>
          <w:rFonts w:hint="eastAsia"/>
          <w:i/>
          <w:iCs/>
          <w:sz w:val="28"/>
          <w:lang w:eastAsia="zh-CN"/>
        </w:rPr>
        <w:t>边界值分析法</w:t>
      </w:r>
    </w:p>
    <w:p w14:paraId="06DFA0B1" w14:textId="77777777" w:rsidR="008A733A" w:rsidRDefault="008A733A" w:rsidP="008A733A">
      <w:pPr>
        <w:ind w:firstLineChars="200" w:firstLine="560"/>
        <w:rPr>
          <w:sz w:val="28"/>
          <w:lang w:eastAsia="zh-CN"/>
        </w:rPr>
      </w:pPr>
      <w:r>
        <w:rPr>
          <w:rFonts w:hint="eastAsia"/>
          <w:sz w:val="28"/>
          <w:lang w:eastAsia="zh-CN"/>
        </w:rPr>
        <w:t>边界值分析</w:t>
      </w:r>
      <w:r w:rsidRPr="008A733A">
        <w:rPr>
          <w:rFonts w:hint="eastAsia"/>
          <w:sz w:val="28"/>
          <w:lang w:eastAsia="zh-CN"/>
        </w:rPr>
        <w:t>是对等价类划分的补充</w:t>
      </w:r>
      <w:r>
        <w:rPr>
          <w:rFonts w:hint="eastAsia"/>
          <w:sz w:val="28"/>
          <w:lang w:eastAsia="zh-CN"/>
        </w:rPr>
        <w:t>。</w:t>
      </w:r>
      <w:r w:rsidRPr="008A733A">
        <w:rPr>
          <w:rFonts w:hint="eastAsia"/>
          <w:sz w:val="28"/>
          <w:lang w:eastAsia="zh-CN"/>
        </w:rPr>
        <w:t>边界值分析不是从某等价类中随便挑一个作为代表，而是使这个等价类的每个边界都要作为测试条件。</w:t>
      </w:r>
      <w:r>
        <w:rPr>
          <w:rFonts w:hint="eastAsia"/>
          <w:sz w:val="28"/>
          <w:lang w:eastAsia="zh-CN"/>
        </w:rPr>
        <w:t>它</w:t>
      </w:r>
      <w:r w:rsidRPr="008A733A">
        <w:rPr>
          <w:rFonts w:hint="eastAsia"/>
          <w:sz w:val="28"/>
          <w:lang w:eastAsia="zh-CN"/>
        </w:rPr>
        <w:t>不仅考虑输入条件，还要考虑输出空间产生的测试情况</w:t>
      </w:r>
      <w:r>
        <w:rPr>
          <w:rFonts w:hint="eastAsia"/>
          <w:sz w:val="28"/>
          <w:lang w:eastAsia="zh-CN"/>
        </w:rPr>
        <w:t>。</w:t>
      </w:r>
    </w:p>
    <w:p w14:paraId="51897E8F" w14:textId="11C327EE" w:rsidR="008A733A" w:rsidRPr="008A733A" w:rsidRDefault="008A733A" w:rsidP="008A733A">
      <w:pPr>
        <w:ind w:firstLineChars="200" w:firstLine="560"/>
        <w:rPr>
          <w:sz w:val="28"/>
          <w:lang w:eastAsia="zh-CN"/>
        </w:rPr>
      </w:pPr>
      <w:r w:rsidRPr="008A733A">
        <w:rPr>
          <w:rFonts w:hint="eastAsia"/>
          <w:sz w:val="28"/>
          <w:lang w:eastAsia="zh-CN"/>
        </w:rPr>
        <w:t>边界值分析法用例设计原则：</w:t>
      </w:r>
    </w:p>
    <w:p w14:paraId="70BFD7E6" w14:textId="4C2467DD" w:rsidR="008A733A" w:rsidRPr="008A733A" w:rsidRDefault="008A733A" w:rsidP="008A733A">
      <w:pPr>
        <w:rPr>
          <w:sz w:val="28"/>
          <w:lang w:eastAsia="zh-CN"/>
        </w:rPr>
      </w:pPr>
      <w:r w:rsidRPr="008A733A">
        <w:rPr>
          <w:rFonts w:hint="eastAsia"/>
          <w:sz w:val="28"/>
          <w:lang w:eastAsia="zh-CN"/>
        </w:rPr>
        <w:t>1</w:t>
      </w:r>
      <w:r w:rsidRPr="008A733A">
        <w:rPr>
          <w:rFonts w:hint="eastAsia"/>
          <w:sz w:val="28"/>
          <w:lang w:eastAsia="zh-CN"/>
        </w:rPr>
        <w:t>）如果输入条件规定了值的范围</w:t>
      </w:r>
      <w:r w:rsidRPr="008A733A">
        <w:rPr>
          <w:rFonts w:hint="eastAsia"/>
          <w:sz w:val="28"/>
          <w:lang w:eastAsia="zh-CN"/>
        </w:rPr>
        <w:t>,</w:t>
      </w:r>
      <w:r w:rsidRPr="008A733A">
        <w:rPr>
          <w:rFonts w:hint="eastAsia"/>
          <w:sz w:val="28"/>
          <w:lang w:eastAsia="zh-CN"/>
        </w:rPr>
        <w:t>则应取刚达到这个范围的边界的值</w:t>
      </w:r>
      <w:r w:rsidRPr="008A733A">
        <w:rPr>
          <w:rFonts w:hint="eastAsia"/>
          <w:sz w:val="28"/>
          <w:lang w:eastAsia="zh-CN"/>
        </w:rPr>
        <w:t>,</w:t>
      </w:r>
      <w:r w:rsidRPr="008A733A">
        <w:rPr>
          <w:rFonts w:hint="eastAsia"/>
          <w:sz w:val="28"/>
          <w:lang w:eastAsia="zh-CN"/>
        </w:rPr>
        <w:t>以及刚刚超越这个范围边界的值作为测试输入数据。</w:t>
      </w:r>
    </w:p>
    <w:p w14:paraId="0ACA825A" w14:textId="77777777" w:rsidR="008A733A" w:rsidRPr="008A733A" w:rsidRDefault="008A733A" w:rsidP="008A733A">
      <w:pPr>
        <w:rPr>
          <w:sz w:val="28"/>
          <w:lang w:eastAsia="zh-CN"/>
        </w:rPr>
      </w:pPr>
      <w:r w:rsidRPr="008A733A">
        <w:rPr>
          <w:rFonts w:hint="eastAsia"/>
          <w:sz w:val="28"/>
          <w:lang w:eastAsia="zh-CN"/>
        </w:rPr>
        <w:lastRenderedPageBreak/>
        <w:t>2</w:t>
      </w:r>
      <w:r w:rsidRPr="008A733A">
        <w:rPr>
          <w:rFonts w:hint="eastAsia"/>
          <w:sz w:val="28"/>
          <w:lang w:eastAsia="zh-CN"/>
        </w:rPr>
        <w:t>）如果输入条件规定了值的个数</w:t>
      </w:r>
      <w:r w:rsidRPr="008A733A">
        <w:rPr>
          <w:rFonts w:hint="eastAsia"/>
          <w:sz w:val="28"/>
          <w:lang w:eastAsia="zh-CN"/>
        </w:rPr>
        <w:t>,</w:t>
      </w:r>
      <w:r w:rsidRPr="008A733A">
        <w:rPr>
          <w:rFonts w:hint="eastAsia"/>
          <w:sz w:val="28"/>
          <w:lang w:eastAsia="zh-CN"/>
        </w:rPr>
        <w:t>则用最大个数</w:t>
      </w:r>
      <w:r w:rsidRPr="008A733A">
        <w:rPr>
          <w:rFonts w:hint="eastAsia"/>
          <w:sz w:val="28"/>
          <w:lang w:eastAsia="zh-CN"/>
        </w:rPr>
        <w:t>,</w:t>
      </w:r>
      <w:r w:rsidRPr="008A733A">
        <w:rPr>
          <w:rFonts w:hint="eastAsia"/>
          <w:sz w:val="28"/>
          <w:lang w:eastAsia="zh-CN"/>
        </w:rPr>
        <w:t>最小个数</w:t>
      </w:r>
      <w:r w:rsidRPr="008A733A">
        <w:rPr>
          <w:rFonts w:hint="eastAsia"/>
          <w:sz w:val="28"/>
          <w:lang w:eastAsia="zh-CN"/>
        </w:rPr>
        <w:t>,</w:t>
      </w:r>
      <w:r w:rsidRPr="008A733A">
        <w:rPr>
          <w:rFonts w:hint="eastAsia"/>
          <w:sz w:val="28"/>
          <w:lang w:eastAsia="zh-CN"/>
        </w:rPr>
        <w:t>比最小个数少一</w:t>
      </w:r>
      <w:r w:rsidRPr="008A733A">
        <w:rPr>
          <w:rFonts w:hint="eastAsia"/>
          <w:sz w:val="28"/>
          <w:lang w:eastAsia="zh-CN"/>
        </w:rPr>
        <w:t>,</w:t>
      </w:r>
      <w:r w:rsidRPr="008A733A">
        <w:rPr>
          <w:rFonts w:hint="eastAsia"/>
          <w:sz w:val="28"/>
          <w:lang w:eastAsia="zh-CN"/>
        </w:rPr>
        <w:t>比最大个数多一的数作为测试数据。</w:t>
      </w:r>
    </w:p>
    <w:p w14:paraId="0A670CFD" w14:textId="77777777" w:rsidR="008A733A" w:rsidRPr="008A733A" w:rsidRDefault="008A733A" w:rsidP="008A733A">
      <w:pPr>
        <w:rPr>
          <w:sz w:val="28"/>
          <w:lang w:eastAsia="zh-CN"/>
        </w:rPr>
      </w:pPr>
      <w:r w:rsidRPr="008A733A">
        <w:rPr>
          <w:rFonts w:hint="eastAsia"/>
          <w:sz w:val="28"/>
          <w:lang w:eastAsia="zh-CN"/>
        </w:rPr>
        <w:t>3</w:t>
      </w:r>
      <w:r w:rsidRPr="008A733A">
        <w:rPr>
          <w:rFonts w:hint="eastAsia"/>
          <w:sz w:val="28"/>
          <w:lang w:eastAsia="zh-CN"/>
        </w:rPr>
        <w:t>）将规则</w:t>
      </w:r>
      <w:r w:rsidRPr="008A733A">
        <w:rPr>
          <w:rFonts w:hint="eastAsia"/>
          <w:sz w:val="28"/>
          <w:lang w:eastAsia="zh-CN"/>
        </w:rPr>
        <w:t>1</w:t>
      </w:r>
      <w:r w:rsidRPr="008A733A">
        <w:rPr>
          <w:rFonts w:hint="eastAsia"/>
          <w:sz w:val="28"/>
          <w:lang w:eastAsia="zh-CN"/>
        </w:rPr>
        <w:t>）和</w:t>
      </w:r>
      <w:r w:rsidRPr="008A733A">
        <w:rPr>
          <w:rFonts w:hint="eastAsia"/>
          <w:sz w:val="28"/>
          <w:lang w:eastAsia="zh-CN"/>
        </w:rPr>
        <w:t>2</w:t>
      </w:r>
      <w:r w:rsidRPr="008A733A">
        <w:rPr>
          <w:rFonts w:hint="eastAsia"/>
          <w:sz w:val="28"/>
          <w:lang w:eastAsia="zh-CN"/>
        </w:rPr>
        <w:t>）应用于输出条件，即设计测试用例使输出值达到边界值及其左右的值。</w:t>
      </w:r>
    </w:p>
    <w:p w14:paraId="7C6F2728" w14:textId="77777777" w:rsidR="008A733A" w:rsidRPr="008A733A" w:rsidRDefault="008A733A" w:rsidP="008A733A">
      <w:pPr>
        <w:rPr>
          <w:sz w:val="28"/>
          <w:lang w:eastAsia="zh-CN"/>
        </w:rPr>
      </w:pPr>
      <w:r w:rsidRPr="008A733A">
        <w:rPr>
          <w:rFonts w:hint="eastAsia"/>
          <w:sz w:val="28"/>
          <w:lang w:eastAsia="zh-CN"/>
        </w:rPr>
        <w:t>4</w:t>
      </w:r>
      <w:r w:rsidRPr="008A733A">
        <w:rPr>
          <w:rFonts w:hint="eastAsia"/>
          <w:sz w:val="28"/>
          <w:lang w:eastAsia="zh-CN"/>
        </w:rPr>
        <w:t>）如果程序的规格说明给出的输入域或输出域是有序集合</w:t>
      </w:r>
      <w:r w:rsidRPr="008A733A">
        <w:rPr>
          <w:rFonts w:hint="eastAsia"/>
          <w:sz w:val="28"/>
          <w:lang w:eastAsia="zh-CN"/>
        </w:rPr>
        <w:t>,</w:t>
      </w:r>
      <w:r w:rsidRPr="008A733A">
        <w:rPr>
          <w:rFonts w:hint="eastAsia"/>
          <w:sz w:val="28"/>
          <w:lang w:eastAsia="zh-CN"/>
        </w:rPr>
        <w:t>则应选取集合的第一个元素和最后一个元素作为测试用例。</w:t>
      </w:r>
    </w:p>
    <w:p w14:paraId="4F3E2AB5" w14:textId="77777777" w:rsidR="008A733A" w:rsidRPr="008A733A" w:rsidRDefault="008A733A" w:rsidP="008A733A">
      <w:pPr>
        <w:rPr>
          <w:sz w:val="28"/>
          <w:lang w:eastAsia="zh-CN"/>
        </w:rPr>
      </w:pPr>
      <w:r w:rsidRPr="008A733A">
        <w:rPr>
          <w:rFonts w:hint="eastAsia"/>
          <w:sz w:val="28"/>
          <w:lang w:eastAsia="zh-CN"/>
        </w:rPr>
        <w:t>5</w:t>
      </w:r>
      <w:r w:rsidRPr="008A733A">
        <w:rPr>
          <w:rFonts w:hint="eastAsia"/>
          <w:sz w:val="28"/>
          <w:lang w:eastAsia="zh-CN"/>
        </w:rPr>
        <w:t>）如果程序中使用了一个内部数据结构</w:t>
      </w:r>
      <w:r w:rsidRPr="008A733A">
        <w:rPr>
          <w:rFonts w:hint="eastAsia"/>
          <w:sz w:val="28"/>
          <w:lang w:eastAsia="zh-CN"/>
        </w:rPr>
        <w:t>,</w:t>
      </w:r>
      <w:r w:rsidRPr="008A733A">
        <w:rPr>
          <w:rFonts w:hint="eastAsia"/>
          <w:sz w:val="28"/>
          <w:lang w:eastAsia="zh-CN"/>
        </w:rPr>
        <w:t>则应当选择这个内部数据结构的边界上的值作为测试用例。</w:t>
      </w:r>
    </w:p>
    <w:p w14:paraId="74E67228" w14:textId="1EF9414A" w:rsidR="008A733A" w:rsidRDefault="008A733A" w:rsidP="008A733A">
      <w:pPr>
        <w:rPr>
          <w:sz w:val="28"/>
          <w:lang w:eastAsia="zh-CN"/>
        </w:rPr>
      </w:pPr>
      <w:r w:rsidRPr="008A733A">
        <w:rPr>
          <w:rFonts w:hint="eastAsia"/>
          <w:sz w:val="28"/>
          <w:lang w:eastAsia="zh-CN"/>
        </w:rPr>
        <w:t>6</w:t>
      </w:r>
      <w:r w:rsidRPr="008A733A">
        <w:rPr>
          <w:rFonts w:hint="eastAsia"/>
          <w:sz w:val="28"/>
          <w:lang w:eastAsia="zh-CN"/>
        </w:rPr>
        <w:t>）分析规格说明</w:t>
      </w:r>
      <w:r w:rsidRPr="008A733A">
        <w:rPr>
          <w:rFonts w:hint="eastAsia"/>
          <w:sz w:val="28"/>
          <w:lang w:eastAsia="zh-CN"/>
        </w:rPr>
        <w:t>,</w:t>
      </w:r>
      <w:r w:rsidRPr="008A733A">
        <w:rPr>
          <w:rFonts w:hint="eastAsia"/>
          <w:sz w:val="28"/>
          <w:lang w:eastAsia="zh-CN"/>
        </w:rPr>
        <w:t>找出其它可能的边界条件。</w:t>
      </w:r>
    </w:p>
    <w:tbl>
      <w:tblPr>
        <w:tblStyle w:val="aff1"/>
        <w:tblW w:w="0" w:type="auto"/>
        <w:tblLook w:val="04A0" w:firstRow="1" w:lastRow="0" w:firstColumn="1" w:lastColumn="0" w:noHBand="0" w:noVBand="1"/>
      </w:tblPr>
      <w:tblGrid>
        <w:gridCol w:w="4428"/>
        <w:gridCol w:w="4428"/>
      </w:tblGrid>
      <w:tr w:rsidR="00421BC8" w14:paraId="5A5ED000" w14:textId="77777777" w:rsidTr="00421BC8">
        <w:tc>
          <w:tcPr>
            <w:tcW w:w="4428" w:type="dxa"/>
          </w:tcPr>
          <w:p w14:paraId="5F7AF5B1" w14:textId="7A7E5DAB" w:rsidR="00421BC8" w:rsidRDefault="00421BC8" w:rsidP="008A733A">
            <w:pPr>
              <w:rPr>
                <w:sz w:val="28"/>
                <w:lang w:eastAsia="zh-CN"/>
              </w:rPr>
            </w:pPr>
            <w:r>
              <w:rPr>
                <w:rFonts w:hint="eastAsia"/>
                <w:sz w:val="28"/>
                <w:lang w:eastAsia="zh-CN"/>
              </w:rPr>
              <w:t>输入条件</w:t>
            </w:r>
          </w:p>
        </w:tc>
        <w:tc>
          <w:tcPr>
            <w:tcW w:w="4428" w:type="dxa"/>
          </w:tcPr>
          <w:p w14:paraId="0B306351" w14:textId="4FC7CB9A" w:rsidR="00421BC8" w:rsidRDefault="00421BC8" w:rsidP="008A733A">
            <w:pPr>
              <w:rPr>
                <w:sz w:val="28"/>
                <w:lang w:eastAsia="zh-CN"/>
              </w:rPr>
            </w:pPr>
            <w:r>
              <w:rPr>
                <w:rFonts w:hint="eastAsia"/>
                <w:sz w:val="28"/>
                <w:lang w:eastAsia="zh-CN"/>
              </w:rPr>
              <w:t>测试用例</w:t>
            </w:r>
          </w:p>
        </w:tc>
      </w:tr>
      <w:tr w:rsidR="00421BC8" w14:paraId="10A17ECB" w14:textId="77777777" w:rsidTr="00421BC8">
        <w:tc>
          <w:tcPr>
            <w:tcW w:w="4428" w:type="dxa"/>
          </w:tcPr>
          <w:p w14:paraId="025E64F9" w14:textId="5853C649" w:rsidR="00421BC8" w:rsidRDefault="00E454E3" w:rsidP="008A733A">
            <w:pPr>
              <w:rPr>
                <w:sz w:val="28"/>
                <w:lang w:eastAsia="zh-CN"/>
              </w:rPr>
            </w:pPr>
            <w:r>
              <w:rPr>
                <w:rFonts w:hint="eastAsia"/>
                <w:sz w:val="28"/>
                <w:lang w:eastAsia="zh-CN"/>
              </w:rPr>
              <w:t>电话</w:t>
            </w:r>
          </w:p>
        </w:tc>
        <w:tc>
          <w:tcPr>
            <w:tcW w:w="4428" w:type="dxa"/>
          </w:tcPr>
          <w:p w14:paraId="5F33624C" w14:textId="0405FA45" w:rsidR="00421BC8" w:rsidRDefault="00421BC8" w:rsidP="008A733A">
            <w:pPr>
              <w:rPr>
                <w:sz w:val="28"/>
                <w:lang w:eastAsia="zh-CN"/>
              </w:rPr>
            </w:pPr>
            <w:r>
              <w:rPr>
                <w:rFonts w:hint="eastAsia"/>
                <w:sz w:val="28"/>
                <w:lang w:eastAsia="zh-CN"/>
              </w:rPr>
              <w:t>长度为</w:t>
            </w:r>
            <w:r w:rsidR="00E454E3">
              <w:rPr>
                <w:rFonts w:hint="eastAsia"/>
                <w:sz w:val="28"/>
                <w:lang w:eastAsia="zh-CN"/>
              </w:rPr>
              <w:t>10</w:t>
            </w:r>
            <w:r>
              <w:rPr>
                <w:rFonts w:hint="eastAsia"/>
                <w:sz w:val="28"/>
                <w:lang w:eastAsia="zh-CN"/>
              </w:rPr>
              <w:t>位</w:t>
            </w:r>
          </w:p>
          <w:p w14:paraId="5D1B126A" w14:textId="3AF6FDD2" w:rsidR="00421BC8" w:rsidRDefault="00421BC8" w:rsidP="008A733A">
            <w:pPr>
              <w:rPr>
                <w:sz w:val="28"/>
                <w:lang w:eastAsia="zh-CN"/>
              </w:rPr>
            </w:pPr>
            <w:r w:rsidRPr="00421BC8">
              <w:rPr>
                <w:rFonts w:hint="eastAsia"/>
                <w:sz w:val="28"/>
                <w:lang w:eastAsia="zh-CN"/>
              </w:rPr>
              <w:t>长度为</w:t>
            </w:r>
            <w:r w:rsidR="00E454E3">
              <w:rPr>
                <w:rFonts w:hint="eastAsia"/>
                <w:sz w:val="28"/>
                <w:lang w:eastAsia="zh-CN"/>
              </w:rPr>
              <w:t>11</w:t>
            </w:r>
            <w:r w:rsidRPr="00421BC8">
              <w:rPr>
                <w:rFonts w:hint="eastAsia"/>
                <w:sz w:val="28"/>
                <w:lang w:eastAsia="zh-CN"/>
              </w:rPr>
              <w:t>位</w:t>
            </w:r>
          </w:p>
          <w:p w14:paraId="7A54572E" w14:textId="7964E59A" w:rsidR="00421BC8" w:rsidRDefault="00421BC8" w:rsidP="00E454E3">
            <w:pPr>
              <w:rPr>
                <w:sz w:val="28"/>
                <w:lang w:eastAsia="zh-CN"/>
              </w:rPr>
            </w:pPr>
            <w:r w:rsidRPr="00421BC8">
              <w:rPr>
                <w:rFonts w:hint="eastAsia"/>
                <w:sz w:val="28"/>
                <w:lang w:eastAsia="zh-CN"/>
              </w:rPr>
              <w:t>长度为</w:t>
            </w:r>
            <w:r w:rsidR="00E454E3">
              <w:rPr>
                <w:rFonts w:hint="eastAsia"/>
                <w:sz w:val="28"/>
                <w:lang w:eastAsia="zh-CN"/>
              </w:rPr>
              <w:t>12</w:t>
            </w:r>
            <w:r w:rsidRPr="00421BC8">
              <w:rPr>
                <w:rFonts w:hint="eastAsia"/>
                <w:sz w:val="28"/>
                <w:lang w:eastAsia="zh-CN"/>
              </w:rPr>
              <w:t>位</w:t>
            </w:r>
          </w:p>
        </w:tc>
      </w:tr>
    </w:tbl>
    <w:p w14:paraId="735D82D7" w14:textId="77777777" w:rsidR="00421BC8" w:rsidRDefault="00421BC8" w:rsidP="008A733A">
      <w:pPr>
        <w:rPr>
          <w:sz w:val="28"/>
          <w:lang w:eastAsia="zh-CN"/>
        </w:rPr>
      </w:pPr>
    </w:p>
    <w:p w14:paraId="550D1D20" w14:textId="77777777" w:rsidR="000E5C2A" w:rsidRDefault="000E5C2A" w:rsidP="008A733A">
      <w:pPr>
        <w:rPr>
          <w:i/>
          <w:iCs/>
          <w:sz w:val="28"/>
          <w:lang w:eastAsia="zh-CN"/>
        </w:rPr>
      </w:pPr>
      <w:r w:rsidRPr="000E5C2A">
        <w:rPr>
          <w:rFonts w:hint="eastAsia"/>
          <w:i/>
          <w:iCs/>
          <w:sz w:val="28"/>
          <w:lang w:eastAsia="zh-CN"/>
        </w:rPr>
        <w:t xml:space="preserve">4.3 </w:t>
      </w:r>
      <w:r w:rsidRPr="000E5C2A">
        <w:rPr>
          <w:rFonts w:hint="eastAsia"/>
          <w:i/>
          <w:iCs/>
          <w:sz w:val="28"/>
          <w:lang w:eastAsia="zh-CN"/>
        </w:rPr>
        <w:t>错误推测法</w:t>
      </w:r>
    </w:p>
    <w:p w14:paraId="2B83B166" w14:textId="148DC735" w:rsidR="000E5C2A" w:rsidRDefault="000E5C2A" w:rsidP="000E5C2A">
      <w:pPr>
        <w:ind w:firstLineChars="200" w:firstLine="560"/>
        <w:rPr>
          <w:sz w:val="28"/>
          <w:lang w:eastAsia="zh-CN"/>
        </w:rPr>
      </w:pPr>
      <w:r w:rsidRPr="000E5C2A">
        <w:rPr>
          <w:rFonts w:hint="eastAsia"/>
          <w:sz w:val="28"/>
          <w:lang w:eastAsia="zh-CN"/>
        </w:rPr>
        <w:t>基于经验和直觉推测程序中所有可能存在的各种错误</w:t>
      </w:r>
      <w:r w:rsidRPr="000E5C2A">
        <w:rPr>
          <w:rFonts w:hint="eastAsia"/>
          <w:sz w:val="28"/>
          <w:lang w:eastAsia="zh-CN"/>
        </w:rPr>
        <w:t xml:space="preserve">, </w:t>
      </w:r>
      <w:r w:rsidRPr="000E5C2A">
        <w:rPr>
          <w:rFonts w:hint="eastAsia"/>
          <w:sz w:val="28"/>
          <w:lang w:eastAsia="zh-CN"/>
        </w:rPr>
        <w:t>从而有针对性的设计测试用例的方法。</w:t>
      </w:r>
      <w:bookmarkStart w:id="1" w:name="_Hlk170048418"/>
      <w:r>
        <w:rPr>
          <w:rFonts w:hint="eastAsia"/>
          <w:sz w:val="28"/>
          <w:lang w:eastAsia="zh-CN"/>
        </w:rPr>
        <w:t>这里不做详细设计。</w:t>
      </w:r>
      <w:bookmarkEnd w:id="1"/>
    </w:p>
    <w:p w14:paraId="05D08CF2" w14:textId="77777777" w:rsidR="000E5C2A" w:rsidRDefault="000E5C2A" w:rsidP="000E5C2A">
      <w:pPr>
        <w:ind w:firstLineChars="200" w:firstLine="560"/>
        <w:rPr>
          <w:sz w:val="28"/>
          <w:lang w:eastAsia="zh-CN"/>
        </w:rPr>
      </w:pPr>
    </w:p>
    <w:p w14:paraId="4DCBE19C" w14:textId="09805321" w:rsidR="000E5C2A" w:rsidRDefault="000E5C2A" w:rsidP="000E5C2A">
      <w:pPr>
        <w:rPr>
          <w:i/>
          <w:iCs/>
          <w:sz w:val="28"/>
          <w:lang w:eastAsia="zh-CN"/>
        </w:rPr>
      </w:pPr>
      <w:r w:rsidRPr="000E5C2A">
        <w:rPr>
          <w:rFonts w:hint="eastAsia"/>
          <w:i/>
          <w:iCs/>
          <w:sz w:val="28"/>
          <w:lang w:eastAsia="zh-CN"/>
        </w:rPr>
        <w:t xml:space="preserve">4.4 </w:t>
      </w:r>
      <w:r w:rsidRPr="000E5C2A">
        <w:rPr>
          <w:rFonts w:hint="eastAsia"/>
          <w:i/>
          <w:iCs/>
          <w:sz w:val="28"/>
          <w:lang w:eastAsia="zh-CN"/>
        </w:rPr>
        <w:t>因果图</w:t>
      </w:r>
    </w:p>
    <w:p w14:paraId="700A05FF" w14:textId="77777777" w:rsidR="000E5C2A" w:rsidRDefault="000E5C2A" w:rsidP="000E5C2A">
      <w:pPr>
        <w:ind w:firstLineChars="200" w:firstLine="560"/>
        <w:rPr>
          <w:sz w:val="28"/>
          <w:lang w:eastAsia="zh-CN"/>
        </w:rPr>
      </w:pPr>
      <w:r w:rsidRPr="000E5C2A">
        <w:rPr>
          <w:rFonts w:hint="eastAsia"/>
          <w:sz w:val="28"/>
          <w:lang w:eastAsia="zh-CN"/>
        </w:rPr>
        <w:t>前面介绍的等价类划分方法和边界值分析方法</w:t>
      </w:r>
      <w:r w:rsidRPr="000E5C2A">
        <w:rPr>
          <w:rFonts w:hint="eastAsia"/>
          <w:sz w:val="28"/>
          <w:lang w:eastAsia="zh-CN"/>
        </w:rPr>
        <w:t>,</w:t>
      </w:r>
      <w:r w:rsidRPr="000E5C2A">
        <w:rPr>
          <w:rFonts w:hint="eastAsia"/>
          <w:sz w:val="28"/>
          <w:lang w:eastAsia="zh-CN"/>
        </w:rPr>
        <w:t>都是着重考虑输入条件</w:t>
      </w:r>
      <w:r w:rsidRPr="000E5C2A">
        <w:rPr>
          <w:rFonts w:hint="eastAsia"/>
          <w:sz w:val="28"/>
          <w:lang w:eastAsia="zh-CN"/>
        </w:rPr>
        <w:t>,</w:t>
      </w:r>
      <w:r w:rsidRPr="000E5C2A">
        <w:rPr>
          <w:rFonts w:hint="eastAsia"/>
          <w:sz w:val="28"/>
          <w:lang w:eastAsia="zh-CN"/>
        </w:rPr>
        <w:t>但未考虑输入条件之间的联系</w:t>
      </w:r>
      <w:r w:rsidRPr="000E5C2A">
        <w:rPr>
          <w:rFonts w:hint="eastAsia"/>
          <w:sz w:val="28"/>
          <w:lang w:eastAsia="zh-CN"/>
        </w:rPr>
        <w:t xml:space="preserve">, </w:t>
      </w:r>
      <w:r w:rsidRPr="000E5C2A">
        <w:rPr>
          <w:rFonts w:hint="eastAsia"/>
          <w:sz w:val="28"/>
          <w:lang w:eastAsia="zh-CN"/>
        </w:rPr>
        <w:t>相互组合等。</w:t>
      </w:r>
    </w:p>
    <w:p w14:paraId="1F93D9C8" w14:textId="1994799C" w:rsidR="000E5C2A" w:rsidRDefault="000E5C2A" w:rsidP="000E5C2A">
      <w:pPr>
        <w:ind w:firstLineChars="200" w:firstLine="560"/>
        <w:rPr>
          <w:sz w:val="28"/>
          <w:lang w:eastAsia="zh-CN"/>
        </w:rPr>
      </w:pPr>
      <w:r w:rsidRPr="000E5C2A">
        <w:rPr>
          <w:rFonts w:hint="eastAsia"/>
          <w:sz w:val="28"/>
          <w:lang w:eastAsia="zh-CN"/>
        </w:rPr>
        <w:t>考虑输入条件之间的相互组合</w:t>
      </w:r>
      <w:r w:rsidRPr="000E5C2A">
        <w:rPr>
          <w:rFonts w:hint="eastAsia"/>
          <w:sz w:val="28"/>
          <w:lang w:eastAsia="zh-CN"/>
        </w:rPr>
        <w:t>,</w:t>
      </w:r>
      <w:r w:rsidRPr="000E5C2A">
        <w:rPr>
          <w:rFonts w:hint="eastAsia"/>
          <w:sz w:val="28"/>
          <w:lang w:eastAsia="zh-CN"/>
        </w:rPr>
        <w:t>可能会产生一些新的情况</w:t>
      </w:r>
      <w:r>
        <w:rPr>
          <w:rFonts w:hint="eastAsia"/>
          <w:sz w:val="28"/>
          <w:lang w:eastAsia="zh-CN"/>
        </w:rPr>
        <w:t>。</w:t>
      </w:r>
      <w:r w:rsidRPr="000E5C2A">
        <w:rPr>
          <w:rFonts w:hint="eastAsia"/>
          <w:sz w:val="28"/>
          <w:lang w:eastAsia="zh-CN"/>
        </w:rPr>
        <w:t>但要检查输入条件的组合不是一件容易的事情</w:t>
      </w:r>
      <w:r w:rsidRPr="000E5C2A">
        <w:rPr>
          <w:rFonts w:hint="eastAsia"/>
          <w:sz w:val="28"/>
          <w:lang w:eastAsia="zh-CN"/>
        </w:rPr>
        <w:t xml:space="preserve">, </w:t>
      </w:r>
      <w:r w:rsidRPr="000E5C2A">
        <w:rPr>
          <w:rFonts w:hint="eastAsia"/>
          <w:sz w:val="28"/>
          <w:lang w:eastAsia="zh-CN"/>
        </w:rPr>
        <w:t>即使把所有输入条件划分成等价类</w:t>
      </w:r>
      <w:r w:rsidRPr="000E5C2A">
        <w:rPr>
          <w:rFonts w:hint="eastAsia"/>
          <w:sz w:val="28"/>
          <w:lang w:eastAsia="zh-CN"/>
        </w:rPr>
        <w:t>,</w:t>
      </w:r>
      <w:r w:rsidRPr="000E5C2A">
        <w:rPr>
          <w:rFonts w:hint="eastAsia"/>
          <w:sz w:val="28"/>
          <w:lang w:eastAsia="zh-CN"/>
        </w:rPr>
        <w:t>他们之间的组合情况也相当多</w:t>
      </w:r>
      <w:r>
        <w:rPr>
          <w:rFonts w:hint="eastAsia"/>
          <w:sz w:val="28"/>
          <w:lang w:eastAsia="zh-CN"/>
        </w:rPr>
        <w:t>。</w:t>
      </w:r>
      <w:r w:rsidRPr="000E5C2A">
        <w:rPr>
          <w:rFonts w:hint="eastAsia"/>
          <w:sz w:val="28"/>
          <w:lang w:eastAsia="zh-CN"/>
        </w:rPr>
        <w:t>因此必须考虑采用一种适合于描述对于多种条件的组合</w:t>
      </w:r>
      <w:r w:rsidRPr="000E5C2A">
        <w:rPr>
          <w:rFonts w:hint="eastAsia"/>
          <w:sz w:val="28"/>
          <w:lang w:eastAsia="zh-CN"/>
        </w:rPr>
        <w:t>,</w:t>
      </w:r>
      <w:r w:rsidRPr="000E5C2A">
        <w:rPr>
          <w:rFonts w:hint="eastAsia"/>
          <w:sz w:val="28"/>
          <w:lang w:eastAsia="zh-CN"/>
        </w:rPr>
        <w:t>相应产生多个动作的形式来考虑设计测试用例。这就需要利用因果图方法。</w:t>
      </w:r>
    </w:p>
    <w:p w14:paraId="3141298E" w14:textId="075C0B96" w:rsidR="000E5C2A" w:rsidRDefault="000E5C2A" w:rsidP="000E5C2A">
      <w:pPr>
        <w:ind w:firstLineChars="200" w:firstLine="560"/>
        <w:rPr>
          <w:sz w:val="28"/>
          <w:lang w:eastAsia="zh-CN"/>
        </w:rPr>
      </w:pPr>
      <w:r w:rsidRPr="000E5C2A">
        <w:rPr>
          <w:rFonts w:hint="eastAsia"/>
          <w:sz w:val="28"/>
          <w:lang w:eastAsia="zh-CN"/>
        </w:rPr>
        <w:lastRenderedPageBreak/>
        <w:t>采用因果图方法能够帮助我们按一定步骤，高效率地选择测试用例，同时还能为我们指出，程序规格说明描述中存在着什么问题。</w:t>
      </w:r>
      <w:r>
        <w:rPr>
          <w:rFonts w:hint="eastAsia"/>
          <w:sz w:val="28"/>
          <w:lang w:eastAsia="zh-CN"/>
        </w:rPr>
        <w:t>因为复杂性，同样</w:t>
      </w:r>
      <w:r w:rsidRPr="000E5C2A">
        <w:rPr>
          <w:rFonts w:hint="eastAsia"/>
          <w:sz w:val="28"/>
          <w:lang w:eastAsia="zh-CN"/>
        </w:rPr>
        <w:t>这里不做详细设计。</w:t>
      </w:r>
    </w:p>
    <w:p w14:paraId="39D235B8" w14:textId="77777777" w:rsidR="000E5C2A" w:rsidRDefault="000E5C2A" w:rsidP="000E5C2A">
      <w:pPr>
        <w:ind w:firstLineChars="200" w:firstLine="560"/>
        <w:rPr>
          <w:sz w:val="28"/>
          <w:lang w:eastAsia="zh-CN"/>
        </w:rPr>
      </w:pPr>
    </w:p>
    <w:p w14:paraId="30436A4E" w14:textId="63111715" w:rsidR="000E5C2A" w:rsidRDefault="000E5C2A" w:rsidP="000E5C2A">
      <w:pPr>
        <w:rPr>
          <w:i/>
          <w:iCs/>
          <w:sz w:val="28"/>
          <w:lang w:eastAsia="zh-CN"/>
        </w:rPr>
      </w:pPr>
      <w:r w:rsidRPr="000E5C2A">
        <w:rPr>
          <w:rFonts w:hint="eastAsia"/>
          <w:i/>
          <w:iCs/>
          <w:sz w:val="28"/>
          <w:lang w:eastAsia="zh-CN"/>
        </w:rPr>
        <w:t xml:space="preserve">4.5 </w:t>
      </w:r>
      <w:r w:rsidRPr="000E5C2A">
        <w:rPr>
          <w:rFonts w:hint="eastAsia"/>
          <w:i/>
          <w:iCs/>
          <w:sz w:val="28"/>
          <w:lang w:eastAsia="zh-CN"/>
        </w:rPr>
        <w:t>判定表</w:t>
      </w:r>
      <w:r w:rsidRPr="000E5C2A">
        <w:rPr>
          <w:rFonts w:hint="eastAsia"/>
          <w:i/>
          <w:iCs/>
          <w:sz w:val="28"/>
          <w:lang w:eastAsia="zh-CN"/>
        </w:rPr>
        <w:t>/</w:t>
      </w:r>
      <w:r w:rsidRPr="000E5C2A">
        <w:rPr>
          <w:rFonts w:hint="eastAsia"/>
          <w:i/>
          <w:iCs/>
          <w:sz w:val="28"/>
          <w:lang w:eastAsia="zh-CN"/>
        </w:rPr>
        <w:t>决策表</w:t>
      </w:r>
    </w:p>
    <w:p w14:paraId="028C8B4D" w14:textId="77777777" w:rsidR="008E6ABC" w:rsidRPr="008E6ABC" w:rsidRDefault="008E6ABC" w:rsidP="008E6ABC">
      <w:pPr>
        <w:ind w:firstLineChars="200" w:firstLine="560"/>
        <w:rPr>
          <w:sz w:val="28"/>
          <w:lang w:eastAsia="zh-CN"/>
        </w:rPr>
      </w:pPr>
      <w:r w:rsidRPr="008E6ABC">
        <w:rPr>
          <w:rFonts w:hint="eastAsia"/>
          <w:sz w:val="28"/>
          <w:lang w:eastAsia="zh-CN"/>
        </w:rPr>
        <w:t>判定表通常由四个部分组成：</w:t>
      </w:r>
    </w:p>
    <w:p w14:paraId="64C8AEBC" w14:textId="77777777" w:rsidR="008E6ABC" w:rsidRPr="008E6ABC" w:rsidRDefault="008E6ABC" w:rsidP="008E6ABC">
      <w:pPr>
        <w:rPr>
          <w:sz w:val="28"/>
          <w:lang w:eastAsia="zh-CN"/>
        </w:rPr>
      </w:pPr>
      <w:r w:rsidRPr="008E6ABC">
        <w:rPr>
          <w:rFonts w:hint="eastAsia"/>
          <w:sz w:val="28"/>
          <w:lang w:eastAsia="zh-CN"/>
        </w:rPr>
        <w:t>条件桩（</w:t>
      </w:r>
      <w:r w:rsidRPr="008E6ABC">
        <w:rPr>
          <w:rFonts w:hint="eastAsia"/>
          <w:sz w:val="28"/>
          <w:lang w:eastAsia="zh-CN"/>
        </w:rPr>
        <w:t>Condition Stub</w:t>
      </w:r>
      <w:r w:rsidRPr="008E6ABC">
        <w:rPr>
          <w:rFonts w:hint="eastAsia"/>
          <w:sz w:val="28"/>
          <w:lang w:eastAsia="zh-CN"/>
        </w:rPr>
        <w:t>）</w:t>
      </w:r>
      <w:r w:rsidRPr="008E6ABC">
        <w:rPr>
          <w:rFonts w:hint="eastAsia"/>
          <w:sz w:val="28"/>
          <w:lang w:eastAsia="zh-CN"/>
        </w:rPr>
        <w:t>:</w:t>
      </w:r>
      <w:r w:rsidRPr="008E6ABC">
        <w:rPr>
          <w:rFonts w:hint="eastAsia"/>
          <w:sz w:val="28"/>
          <w:lang w:eastAsia="zh-CN"/>
        </w:rPr>
        <w:t>列出了问题的所有条件，通常认为列出得条件的次序无关紧要。</w:t>
      </w:r>
    </w:p>
    <w:p w14:paraId="01E4511F" w14:textId="77777777" w:rsidR="008E6ABC" w:rsidRPr="008E6ABC" w:rsidRDefault="008E6ABC" w:rsidP="008E6ABC">
      <w:pPr>
        <w:rPr>
          <w:sz w:val="28"/>
          <w:lang w:eastAsia="zh-CN"/>
        </w:rPr>
      </w:pPr>
      <w:r w:rsidRPr="008E6ABC">
        <w:rPr>
          <w:rFonts w:hint="eastAsia"/>
          <w:sz w:val="28"/>
          <w:lang w:eastAsia="zh-CN"/>
        </w:rPr>
        <w:t>动作桩（</w:t>
      </w:r>
      <w:r w:rsidRPr="008E6ABC">
        <w:rPr>
          <w:rFonts w:hint="eastAsia"/>
          <w:sz w:val="28"/>
          <w:lang w:eastAsia="zh-CN"/>
        </w:rPr>
        <w:t>Action Stub</w:t>
      </w:r>
      <w:r w:rsidRPr="008E6ABC">
        <w:rPr>
          <w:rFonts w:hint="eastAsia"/>
          <w:sz w:val="28"/>
          <w:lang w:eastAsia="zh-CN"/>
        </w:rPr>
        <w:t>）</w:t>
      </w:r>
      <w:r w:rsidRPr="008E6ABC">
        <w:rPr>
          <w:rFonts w:hint="eastAsia"/>
          <w:sz w:val="28"/>
          <w:lang w:eastAsia="zh-CN"/>
        </w:rPr>
        <w:t>:</w:t>
      </w:r>
      <w:r w:rsidRPr="008E6ABC">
        <w:rPr>
          <w:rFonts w:hint="eastAsia"/>
          <w:sz w:val="28"/>
          <w:lang w:eastAsia="zh-CN"/>
        </w:rPr>
        <w:t>列出了问题规定可能采取的操作，这些操作的排列顺序没有约束。</w:t>
      </w:r>
    </w:p>
    <w:p w14:paraId="2F08CF2E" w14:textId="77777777" w:rsidR="008E6ABC" w:rsidRPr="008E6ABC" w:rsidRDefault="008E6ABC" w:rsidP="008E6ABC">
      <w:pPr>
        <w:rPr>
          <w:sz w:val="28"/>
          <w:lang w:eastAsia="zh-CN"/>
        </w:rPr>
      </w:pPr>
      <w:r w:rsidRPr="008E6ABC">
        <w:rPr>
          <w:rFonts w:hint="eastAsia"/>
          <w:sz w:val="28"/>
          <w:lang w:eastAsia="zh-CN"/>
        </w:rPr>
        <w:t>条件项（</w:t>
      </w:r>
      <w:r w:rsidRPr="008E6ABC">
        <w:rPr>
          <w:rFonts w:hint="eastAsia"/>
          <w:sz w:val="28"/>
          <w:lang w:eastAsia="zh-CN"/>
        </w:rPr>
        <w:t>Condition Entry</w:t>
      </w:r>
      <w:r w:rsidRPr="008E6ABC">
        <w:rPr>
          <w:rFonts w:hint="eastAsia"/>
          <w:sz w:val="28"/>
          <w:lang w:eastAsia="zh-CN"/>
        </w:rPr>
        <w:t>）</w:t>
      </w:r>
      <w:r w:rsidRPr="008E6ABC">
        <w:rPr>
          <w:rFonts w:hint="eastAsia"/>
          <w:sz w:val="28"/>
          <w:lang w:eastAsia="zh-CN"/>
        </w:rPr>
        <w:t>:</w:t>
      </w:r>
      <w:r w:rsidRPr="008E6ABC">
        <w:rPr>
          <w:rFonts w:hint="eastAsia"/>
          <w:sz w:val="28"/>
          <w:lang w:eastAsia="zh-CN"/>
        </w:rPr>
        <w:t>列出针对它左列条件的取值，在所有可能情况下的真假值。</w:t>
      </w:r>
    </w:p>
    <w:p w14:paraId="159DB224" w14:textId="6651EE20" w:rsidR="008E6ABC" w:rsidRDefault="008E6ABC" w:rsidP="008E6ABC">
      <w:pPr>
        <w:rPr>
          <w:sz w:val="28"/>
          <w:lang w:eastAsia="zh-CN"/>
        </w:rPr>
      </w:pPr>
      <w:r w:rsidRPr="008E6ABC">
        <w:rPr>
          <w:rFonts w:hint="eastAsia"/>
          <w:sz w:val="28"/>
          <w:lang w:eastAsia="zh-CN"/>
        </w:rPr>
        <w:t>动作项（</w:t>
      </w:r>
      <w:r w:rsidRPr="008E6ABC">
        <w:rPr>
          <w:rFonts w:hint="eastAsia"/>
          <w:sz w:val="28"/>
          <w:lang w:eastAsia="zh-CN"/>
        </w:rPr>
        <w:t>Action Entry</w:t>
      </w:r>
      <w:r w:rsidRPr="008E6ABC">
        <w:rPr>
          <w:rFonts w:hint="eastAsia"/>
          <w:sz w:val="28"/>
          <w:lang w:eastAsia="zh-CN"/>
        </w:rPr>
        <w:t>）</w:t>
      </w:r>
      <w:r w:rsidRPr="008E6ABC">
        <w:rPr>
          <w:rFonts w:hint="eastAsia"/>
          <w:sz w:val="28"/>
          <w:lang w:eastAsia="zh-CN"/>
        </w:rPr>
        <w:t>:</w:t>
      </w:r>
      <w:r w:rsidRPr="008E6ABC">
        <w:rPr>
          <w:rFonts w:hint="eastAsia"/>
          <w:sz w:val="28"/>
          <w:lang w:eastAsia="zh-CN"/>
        </w:rPr>
        <w:t>列出在条件项的各种取值情况下应该采取的动作。</w:t>
      </w:r>
    </w:p>
    <w:p w14:paraId="77BE4B7B" w14:textId="361551D9" w:rsidR="008E6ABC" w:rsidRDefault="006F5126" w:rsidP="008E6ABC">
      <w:pPr>
        <w:ind w:firstLineChars="200" w:firstLine="560"/>
        <w:rPr>
          <w:sz w:val="28"/>
          <w:lang w:eastAsia="zh-CN"/>
        </w:rPr>
      </w:pPr>
      <w:r>
        <w:rPr>
          <w:rFonts w:hint="eastAsia"/>
          <w:sz w:val="28"/>
          <w:lang w:eastAsia="zh-CN"/>
        </w:rPr>
        <w:t>设计</w:t>
      </w:r>
      <w:r w:rsidR="008E6ABC">
        <w:rPr>
          <w:rFonts w:hint="eastAsia"/>
          <w:sz w:val="28"/>
          <w:lang w:eastAsia="zh-CN"/>
        </w:rPr>
        <w:t>判定表：</w:t>
      </w:r>
    </w:p>
    <w:tbl>
      <w:tblPr>
        <w:tblStyle w:val="aff1"/>
        <w:tblW w:w="8897" w:type="dxa"/>
        <w:tblLook w:val="04A0" w:firstRow="1" w:lastRow="0" w:firstColumn="1" w:lastColumn="0" w:noHBand="0" w:noVBand="1"/>
      </w:tblPr>
      <w:tblGrid>
        <w:gridCol w:w="885"/>
        <w:gridCol w:w="1917"/>
        <w:gridCol w:w="1417"/>
        <w:gridCol w:w="1559"/>
        <w:gridCol w:w="1560"/>
        <w:gridCol w:w="1559"/>
      </w:tblGrid>
      <w:tr w:rsidR="006F5126" w14:paraId="155D63A3" w14:textId="77777777" w:rsidTr="006F5126">
        <w:tc>
          <w:tcPr>
            <w:tcW w:w="2802" w:type="dxa"/>
            <w:gridSpan w:val="2"/>
          </w:tcPr>
          <w:p w14:paraId="49B2A3D9" w14:textId="77777777" w:rsidR="006F5126" w:rsidRDefault="006F5126" w:rsidP="008E6ABC">
            <w:pPr>
              <w:rPr>
                <w:sz w:val="28"/>
                <w:lang w:eastAsia="zh-CN"/>
              </w:rPr>
            </w:pPr>
          </w:p>
        </w:tc>
        <w:tc>
          <w:tcPr>
            <w:tcW w:w="1417" w:type="dxa"/>
          </w:tcPr>
          <w:p w14:paraId="65448D94" w14:textId="72EA9DEA" w:rsidR="006F5126" w:rsidRDefault="006F5126" w:rsidP="008E6ABC">
            <w:pPr>
              <w:rPr>
                <w:sz w:val="28"/>
                <w:lang w:eastAsia="zh-CN"/>
              </w:rPr>
            </w:pPr>
            <w:r>
              <w:rPr>
                <w:rFonts w:hint="eastAsia"/>
                <w:sz w:val="28"/>
                <w:lang w:eastAsia="zh-CN"/>
              </w:rPr>
              <w:t>1</w:t>
            </w:r>
          </w:p>
        </w:tc>
        <w:tc>
          <w:tcPr>
            <w:tcW w:w="1559" w:type="dxa"/>
          </w:tcPr>
          <w:p w14:paraId="11F84720" w14:textId="6D7CA3F7" w:rsidR="006F5126" w:rsidRDefault="006F5126" w:rsidP="008E6ABC">
            <w:pPr>
              <w:rPr>
                <w:sz w:val="28"/>
                <w:lang w:eastAsia="zh-CN"/>
              </w:rPr>
            </w:pPr>
            <w:r>
              <w:rPr>
                <w:rFonts w:hint="eastAsia"/>
                <w:sz w:val="28"/>
                <w:lang w:eastAsia="zh-CN"/>
              </w:rPr>
              <w:t>2</w:t>
            </w:r>
          </w:p>
        </w:tc>
        <w:tc>
          <w:tcPr>
            <w:tcW w:w="1560" w:type="dxa"/>
          </w:tcPr>
          <w:p w14:paraId="7CCD60BA" w14:textId="61AB1CE3" w:rsidR="006F5126" w:rsidRDefault="006F5126" w:rsidP="008E6ABC">
            <w:pPr>
              <w:rPr>
                <w:sz w:val="28"/>
                <w:lang w:eastAsia="zh-CN"/>
              </w:rPr>
            </w:pPr>
            <w:r>
              <w:rPr>
                <w:rFonts w:hint="eastAsia"/>
                <w:sz w:val="28"/>
                <w:lang w:eastAsia="zh-CN"/>
              </w:rPr>
              <w:t>3</w:t>
            </w:r>
          </w:p>
        </w:tc>
        <w:tc>
          <w:tcPr>
            <w:tcW w:w="1559" w:type="dxa"/>
          </w:tcPr>
          <w:p w14:paraId="6E04B20F" w14:textId="7C800881" w:rsidR="006F5126" w:rsidRDefault="006F5126" w:rsidP="008E6ABC">
            <w:pPr>
              <w:rPr>
                <w:sz w:val="28"/>
                <w:lang w:eastAsia="zh-CN"/>
              </w:rPr>
            </w:pPr>
            <w:r>
              <w:rPr>
                <w:rFonts w:hint="eastAsia"/>
                <w:sz w:val="28"/>
                <w:lang w:eastAsia="zh-CN"/>
              </w:rPr>
              <w:t>4</w:t>
            </w:r>
          </w:p>
        </w:tc>
      </w:tr>
      <w:tr w:rsidR="006F5126" w14:paraId="023FD4F2" w14:textId="77777777" w:rsidTr="006F5126">
        <w:tc>
          <w:tcPr>
            <w:tcW w:w="885" w:type="dxa"/>
            <w:vMerge w:val="restart"/>
          </w:tcPr>
          <w:p w14:paraId="3AC41DAF" w14:textId="00E797A4" w:rsidR="006F5126" w:rsidRDefault="006F5126" w:rsidP="008E6ABC">
            <w:pPr>
              <w:rPr>
                <w:sz w:val="28"/>
                <w:lang w:eastAsia="zh-CN"/>
              </w:rPr>
            </w:pPr>
            <w:r>
              <w:rPr>
                <w:rFonts w:hint="eastAsia"/>
                <w:sz w:val="28"/>
                <w:lang w:eastAsia="zh-CN"/>
              </w:rPr>
              <w:t>条件</w:t>
            </w:r>
          </w:p>
        </w:tc>
        <w:tc>
          <w:tcPr>
            <w:tcW w:w="1917" w:type="dxa"/>
          </w:tcPr>
          <w:p w14:paraId="10B3A8A1" w14:textId="1536103D" w:rsidR="006F5126" w:rsidRDefault="005C4B67" w:rsidP="008E6ABC">
            <w:pPr>
              <w:rPr>
                <w:sz w:val="28"/>
                <w:lang w:eastAsia="zh-CN"/>
              </w:rPr>
            </w:pPr>
            <w:r>
              <w:rPr>
                <w:rFonts w:hint="eastAsia"/>
                <w:sz w:val="28"/>
                <w:lang w:eastAsia="zh-CN"/>
              </w:rPr>
              <w:t>姓名有效</w:t>
            </w:r>
            <w:r w:rsidR="006F5126">
              <w:rPr>
                <w:rFonts w:hint="eastAsia"/>
                <w:sz w:val="28"/>
                <w:lang w:eastAsia="zh-CN"/>
              </w:rPr>
              <w:t>吗？</w:t>
            </w:r>
          </w:p>
        </w:tc>
        <w:tc>
          <w:tcPr>
            <w:tcW w:w="1417" w:type="dxa"/>
          </w:tcPr>
          <w:p w14:paraId="5758EB19" w14:textId="2DB907A1" w:rsidR="006F5126" w:rsidRDefault="006F5126" w:rsidP="008E6ABC">
            <w:pPr>
              <w:rPr>
                <w:sz w:val="28"/>
                <w:lang w:eastAsia="zh-CN"/>
              </w:rPr>
            </w:pPr>
            <w:r>
              <w:rPr>
                <w:rFonts w:hint="eastAsia"/>
                <w:sz w:val="28"/>
                <w:lang w:eastAsia="zh-CN"/>
              </w:rPr>
              <w:t>Y</w:t>
            </w:r>
          </w:p>
        </w:tc>
        <w:tc>
          <w:tcPr>
            <w:tcW w:w="1559" w:type="dxa"/>
          </w:tcPr>
          <w:p w14:paraId="09400A48" w14:textId="2C9A4A43" w:rsidR="006F5126" w:rsidRDefault="006F5126" w:rsidP="008E6ABC">
            <w:pPr>
              <w:rPr>
                <w:sz w:val="28"/>
                <w:lang w:eastAsia="zh-CN"/>
              </w:rPr>
            </w:pPr>
            <w:r>
              <w:rPr>
                <w:rFonts w:hint="eastAsia"/>
                <w:sz w:val="28"/>
                <w:lang w:eastAsia="zh-CN"/>
              </w:rPr>
              <w:t>Y</w:t>
            </w:r>
          </w:p>
        </w:tc>
        <w:tc>
          <w:tcPr>
            <w:tcW w:w="1560" w:type="dxa"/>
          </w:tcPr>
          <w:p w14:paraId="78D72AB8" w14:textId="2D19E6C5" w:rsidR="006F5126" w:rsidRDefault="006F5126" w:rsidP="008E6ABC">
            <w:pPr>
              <w:rPr>
                <w:sz w:val="28"/>
                <w:lang w:eastAsia="zh-CN"/>
              </w:rPr>
            </w:pPr>
            <w:r>
              <w:rPr>
                <w:rFonts w:hint="eastAsia"/>
                <w:sz w:val="28"/>
                <w:lang w:eastAsia="zh-CN"/>
              </w:rPr>
              <w:t>N</w:t>
            </w:r>
          </w:p>
        </w:tc>
        <w:tc>
          <w:tcPr>
            <w:tcW w:w="1559" w:type="dxa"/>
          </w:tcPr>
          <w:p w14:paraId="718EC861" w14:textId="7DC517F2" w:rsidR="006F5126" w:rsidRDefault="00B13392" w:rsidP="008E6ABC">
            <w:pPr>
              <w:rPr>
                <w:sz w:val="28"/>
                <w:lang w:eastAsia="zh-CN"/>
              </w:rPr>
            </w:pPr>
            <w:r>
              <w:rPr>
                <w:rFonts w:hint="eastAsia"/>
                <w:sz w:val="28"/>
                <w:lang w:eastAsia="zh-CN"/>
              </w:rPr>
              <w:t>Y</w:t>
            </w:r>
          </w:p>
        </w:tc>
      </w:tr>
      <w:tr w:rsidR="006F5126" w14:paraId="6D9F839E" w14:textId="77777777" w:rsidTr="006F5126">
        <w:tc>
          <w:tcPr>
            <w:tcW w:w="885" w:type="dxa"/>
            <w:vMerge/>
          </w:tcPr>
          <w:p w14:paraId="65D8F95D" w14:textId="77777777" w:rsidR="006F5126" w:rsidRDefault="006F5126" w:rsidP="008E6ABC">
            <w:pPr>
              <w:rPr>
                <w:sz w:val="28"/>
                <w:lang w:eastAsia="zh-CN"/>
              </w:rPr>
            </w:pPr>
          </w:p>
        </w:tc>
        <w:tc>
          <w:tcPr>
            <w:tcW w:w="1917" w:type="dxa"/>
          </w:tcPr>
          <w:p w14:paraId="4FE3607E" w14:textId="41B8B642" w:rsidR="006F5126" w:rsidRDefault="005C4B67" w:rsidP="008E6ABC">
            <w:pPr>
              <w:rPr>
                <w:sz w:val="28"/>
                <w:lang w:eastAsia="zh-CN"/>
              </w:rPr>
            </w:pPr>
            <w:r>
              <w:rPr>
                <w:rFonts w:hint="eastAsia"/>
                <w:sz w:val="28"/>
                <w:lang w:eastAsia="zh-CN"/>
              </w:rPr>
              <w:t>电话</w:t>
            </w:r>
            <w:r w:rsidRPr="005C4B67">
              <w:rPr>
                <w:rFonts w:hint="eastAsia"/>
                <w:sz w:val="28"/>
                <w:lang w:eastAsia="zh-CN"/>
              </w:rPr>
              <w:t>有效吗？</w:t>
            </w:r>
          </w:p>
        </w:tc>
        <w:tc>
          <w:tcPr>
            <w:tcW w:w="1417" w:type="dxa"/>
          </w:tcPr>
          <w:p w14:paraId="60F9AE58" w14:textId="2E667B70" w:rsidR="006F5126" w:rsidRDefault="006F5126" w:rsidP="008E6ABC">
            <w:pPr>
              <w:rPr>
                <w:sz w:val="28"/>
                <w:lang w:eastAsia="zh-CN"/>
              </w:rPr>
            </w:pPr>
            <w:r>
              <w:rPr>
                <w:rFonts w:hint="eastAsia"/>
                <w:sz w:val="28"/>
                <w:lang w:eastAsia="zh-CN"/>
              </w:rPr>
              <w:t>Y</w:t>
            </w:r>
          </w:p>
        </w:tc>
        <w:tc>
          <w:tcPr>
            <w:tcW w:w="1559" w:type="dxa"/>
          </w:tcPr>
          <w:p w14:paraId="65A24760" w14:textId="0B3CE792" w:rsidR="006F5126" w:rsidRDefault="006F5126" w:rsidP="008E6ABC">
            <w:pPr>
              <w:rPr>
                <w:sz w:val="28"/>
                <w:lang w:eastAsia="zh-CN"/>
              </w:rPr>
            </w:pPr>
            <w:r>
              <w:rPr>
                <w:rFonts w:hint="eastAsia"/>
                <w:sz w:val="28"/>
                <w:lang w:eastAsia="zh-CN"/>
              </w:rPr>
              <w:t>N</w:t>
            </w:r>
          </w:p>
        </w:tc>
        <w:tc>
          <w:tcPr>
            <w:tcW w:w="1560" w:type="dxa"/>
          </w:tcPr>
          <w:p w14:paraId="1D990CD0" w14:textId="31B8591B" w:rsidR="006F5126" w:rsidRDefault="00B13392" w:rsidP="008E6ABC">
            <w:pPr>
              <w:rPr>
                <w:sz w:val="28"/>
                <w:lang w:eastAsia="zh-CN"/>
              </w:rPr>
            </w:pPr>
            <w:r>
              <w:rPr>
                <w:rFonts w:hint="eastAsia"/>
                <w:sz w:val="28"/>
                <w:lang w:eastAsia="zh-CN"/>
              </w:rPr>
              <w:t>Y</w:t>
            </w:r>
          </w:p>
        </w:tc>
        <w:tc>
          <w:tcPr>
            <w:tcW w:w="1559" w:type="dxa"/>
          </w:tcPr>
          <w:p w14:paraId="138D405C" w14:textId="36C633DA" w:rsidR="006F5126" w:rsidRDefault="00B13392" w:rsidP="008E6ABC">
            <w:pPr>
              <w:rPr>
                <w:sz w:val="28"/>
                <w:lang w:eastAsia="zh-CN"/>
              </w:rPr>
            </w:pPr>
            <w:r>
              <w:rPr>
                <w:rFonts w:hint="eastAsia"/>
                <w:sz w:val="28"/>
                <w:lang w:eastAsia="zh-CN"/>
              </w:rPr>
              <w:t>Y</w:t>
            </w:r>
          </w:p>
        </w:tc>
      </w:tr>
      <w:tr w:rsidR="006F5126" w14:paraId="72B6C53F" w14:textId="77777777" w:rsidTr="006F5126">
        <w:tc>
          <w:tcPr>
            <w:tcW w:w="885" w:type="dxa"/>
            <w:vMerge/>
          </w:tcPr>
          <w:p w14:paraId="1B893731" w14:textId="77777777" w:rsidR="006F5126" w:rsidRDefault="006F5126" w:rsidP="008E6ABC">
            <w:pPr>
              <w:rPr>
                <w:sz w:val="28"/>
                <w:lang w:eastAsia="zh-CN"/>
              </w:rPr>
            </w:pPr>
          </w:p>
        </w:tc>
        <w:tc>
          <w:tcPr>
            <w:tcW w:w="1917" w:type="dxa"/>
          </w:tcPr>
          <w:p w14:paraId="7A1710C3" w14:textId="08918D6C" w:rsidR="006F5126" w:rsidRDefault="005C4B67" w:rsidP="008E6ABC">
            <w:pPr>
              <w:rPr>
                <w:sz w:val="28"/>
                <w:lang w:eastAsia="zh-CN"/>
              </w:rPr>
            </w:pPr>
            <w:r>
              <w:rPr>
                <w:rFonts w:hint="eastAsia"/>
                <w:sz w:val="28"/>
                <w:lang w:eastAsia="zh-CN"/>
              </w:rPr>
              <w:t>电子邮箱</w:t>
            </w:r>
            <w:r w:rsidRPr="005C4B67">
              <w:rPr>
                <w:rFonts w:hint="eastAsia"/>
                <w:sz w:val="28"/>
                <w:lang w:eastAsia="zh-CN"/>
              </w:rPr>
              <w:t>有效吗？</w:t>
            </w:r>
          </w:p>
        </w:tc>
        <w:tc>
          <w:tcPr>
            <w:tcW w:w="1417" w:type="dxa"/>
          </w:tcPr>
          <w:p w14:paraId="61EB115C" w14:textId="5635B2FD" w:rsidR="006F5126" w:rsidRDefault="00B13392" w:rsidP="008E6ABC">
            <w:pPr>
              <w:rPr>
                <w:sz w:val="28"/>
                <w:lang w:eastAsia="zh-CN"/>
              </w:rPr>
            </w:pPr>
            <w:r>
              <w:rPr>
                <w:rFonts w:hint="eastAsia"/>
                <w:sz w:val="28"/>
                <w:lang w:eastAsia="zh-CN"/>
              </w:rPr>
              <w:t>N</w:t>
            </w:r>
          </w:p>
        </w:tc>
        <w:tc>
          <w:tcPr>
            <w:tcW w:w="1559" w:type="dxa"/>
          </w:tcPr>
          <w:p w14:paraId="1205CE77" w14:textId="2A60F66E" w:rsidR="006F5126" w:rsidRDefault="00B13392" w:rsidP="008E6ABC">
            <w:pPr>
              <w:rPr>
                <w:sz w:val="28"/>
                <w:lang w:eastAsia="zh-CN"/>
              </w:rPr>
            </w:pPr>
            <w:r>
              <w:rPr>
                <w:rFonts w:hint="eastAsia"/>
                <w:sz w:val="28"/>
                <w:lang w:eastAsia="zh-CN"/>
              </w:rPr>
              <w:t>Y</w:t>
            </w:r>
          </w:p>
        </w:tc>
        <w:tc>
          <w:tcPr>
            <w:tcW w:w="1560" w:type="dxa"/>
          </w:tcPr>
          <w:p w14:paraId="03CE6F1F" w14:textId="55B6CE16" w:rsidR="006F5126" w:rsidRDefault="006F5126" w:rsidP="008E6ABC">
            <w:pPr>
              <w:rPr>
                <w:sz w:val="28"/>
                <w:lang w:eastAsia="zh-CN"/>
              </w:rPr>
            </w:pPr>
            <w:r>
              <w:rPr>
                <w:rFonts w:hint="eastAsia"/>
                <w:sz w:val="28"/>
                <w:lang w:eastAsia="zh-CN"/>
              </w:rPr>
              <w:t>Y</w:t>
            </w:r>
          </w:p>
        </w:tc>
        <w:tc>
          <w:tcPr>
            <w:tcW w:w="1559" w:type="dxa"/>
          </w:tcPr>
          <w:p w14:paraId="21899B1B" w14:textId="1B7E4AC4" w:rsidR="006F5126" w:rsidRDefault="00B13392" w:rsidP="008E6ABC">
            <w:pPr>
              <w:rPr>
                <w:sz w:val="28"/>
                <w:lang w:eastAsia="zh-CN"/>
              </w:rPr>
            </w:pPr>
            <w:r>
              <w:rPr>
                <w:rFonts w:hint="eastAsia"/>
                <w:sz w:val="28"/>
                <w:lang w:eastAsia="zh-CN"/>
              </w:rPr>
              <w:t>Y</w:t>
            </w:r>
          </w:p>
        </w:tc>
      </w:tr>
      <w:tr w:rsidR="006F5126" w14:paraId="01AD54A0" w14:textId="77777777" w:rsidTr="006F5126">
        <w:tc>
          <w:tcPr>
            <w:tcW w:w="885" w:type="dxa"/>
            <w:vMerge w:val="restart"/>
          </w:tcPr>
          <w:p w14:paraId="68B9F78F" w14:textId="0EF19B0A" w:rsidR="006F5126" w:rsidRDefault="006F5126" w:rsidP="008E6ABC">
            <w:pPr>
              <w:rPr>
                <w:sz w:val="28"/>
                <w:lang w:eastAsia="zh-CN"/>
              </w:rPr>
            </w:pPr>
            <w:r>
              <w:rPr>
                <w:rFonts w:hint="eastAsia"/>
                <w:sz w:val="28"/>
                <w:lang w:eastAsia="zh-CN"/>
              </w:rPr>
              <w:t>动作</w:t>
            </w:r>
          </w:p>
        </w:tc>
        <w:tc>
          <w:tcPr>
            <w:tcW w:w="1917" w:type="dxa"/>
          </w:tcPr>
          <w:p w14:paraId="415B204F" w14:textId="314CE121" w:rsidR="006F5126" w:rsidRDefault="005C4B67" w:rsidP="008E6ABC">
            <w:pPr>
              <w:rPr>
                <w:sz w:val="28"/>
                <w:lang w:eastAsia="zh-CN"/>
              </w:rPr>
            </w:pPr>
            <w:r>
              <w:rPr>
                <w:rFonts w:hint="eastAsia"/>
                <w:sz w:val="28"/>
                <w:lang w:eastAsia="zh-CN"/>
              </w:rPr>
              <w:t>提交成功</w:t>
            </w:r>
          </w:p>
        </w:tc>
        <w:tc>
          <w:tcPr>
            <w:tcW w:w="1417" w:type="dxa"/>
          </w:tcPr>
          <w:p w14:paraId="5FF35E19" w14:textId="452F977B" w:rsidR="006F5126" w:rsidRDefault="00B13392" w:rsidP="008E6ABC">
            <w:pPr>
              <w:rPr>
                <w:sz w:val="28"/>
                <w:lang w:eastAsia="zh-CN"/>
              </w:rPr>
            </w:pPr>
            <w:r>
              <w:rPr>
                <w:rFonts w:hint="eastAsia"/>
                <w:sz w:val="28"/>
                <w:lang w:eastAsia="zh-CN"/>
              </w:rPr>
              <w:t>N</w:t>
            </w:r>
          </w:p>
        </w:tc>
        <w:tc>
          <w:tcPr>
            <w:tcW w:w="1559" w:type="dxa"/>
          </w:tcPr>
          <w:p w14:paraId="166DD866" w14:textId="0F58185B" w:rsidR="006F5126" w:rsidRDefault="00B13392" w:rsidP="008E6ABC">
            <w:pPr>
              <w:rPr>
                <w:sz w:val="28"/>
                <w:lang w:eastAsia="zh-CN"/>
              </w:rPr>
            </w:pPr>
            <w:r>
              <w:rPr>
                <w:rFonts w:hint="eastAsia"/>
                <w:sz w:val="28"/>
                <w:lang w:eastAsia="zh-CN"/>
              </w:rPr>
              <w:t>N</w:t>
            </w:r>
          </w:p>
        </w:tc>
        <w:tc>
          <w:tcPr>
            <w:tcW w:w="1560" w:type="dxa"/>
          </w:tcPr>
          <w:p w14:paraId="0F138970" w14:textId="5967FA4E" w:rsidR="006F5126" w:rsidRDefault="00B13392" w:rsidP="008E6ABC">
            <w:pPr>
              <w:rPr>
                <w:sz w:val="28"/>
                <w:lang w:eastAsia="zh-CN"/>
              </w:rPr>
            </w:pPr>
            <w:r>
              <w:rPr>
                <w:rFonts w:hint="eastAsia"/>
                <w:sz w:val="28"/>
                <w:lang w:eastAsia="zh-CN"/>
              </w:rPr>
              <w:t>N</w:t>
            </w:r>
          </w:p>
        </w:tc>
        <w:tc>
          <w:tcPr>
            <w:tcW w:w="1559" w:type="dxa"/>
          </w:tcPr>
          <w:p w14:paraId="7B8C52FE" w14:textId="2FF511B2" w:rsidR="006F5126" w:rsidRDefault="00B13392" w:rsidP="008E6ABC">
            <w:pPr>
              <w:rPr>
                <w:sz w:val="28"/>
                <w:lang w:eastAsia="zh-CN"/>
              </w:rPr>
            </w:pPr>
            <w:r>
              <w:rPr>
                <w:rFonts w:hint="eastAsia"/>
                <w:sz w:val="28"/>
                <w:lang w:eastAsia="zh-CN"/>
              </w:rPr>
              <w:t>Y</w:t>
            </w:r>
          </w:p>
        </w:tc>
      </w:tr>
      <w:tr w:rsidR="006F5126" w14:paraId="1FE2AD0D" w14:textId="77777777" w:rsidTr="006F5126">
        <w:tc>
          <w:tcPr>
            <w:tcW w:w="885" w:type="dxa"/>
            <w:vMerge/>
          </w:tcPr>
          <w:p w14:paraId="71942A1B" w14:textId="77777777" w:rsidR="006F5126" w:rsidRDefault="006F5126" w:rsidP="008E6ABC">
            <w:pPr>
              <w:rPr>
                <w:sz w:val="28"/>
                <w:lang w:eastAsia="zh-CN"/>
              </w:rPr>
            </w:pPr>
          </w:p>
        </w:tc>
        <w:tc>
          <w:tcPr>
            <w:tcW w:w="1917" w:type="dxa"/>
          </w:tcPr>
          <w:p w14:paraId="5C203F8D" w14:textId="5DF363F8" w:rsidR="006F5126" w:rsidRDefault="005C4B67" w:rsidP="008E6ABC">
            <w:pPr>
              <w:rPr>
                <w:sz w:val="28"/>
                <w:lang w:eastAsia="zh-CN"/>
              </w:rPr>
            </w:pPr>
            <w:r>
              <w:rPr>
                <w:rFonts w:hint="eastAsia"/>
                <w:sz w:val="28"/>
                <w:lang w:eastAsia="zh-CN"/>
              </w:rPr>
              <w:t>商品冻结</w:t>
            </w:r>
          </w:p>
        </w:tc>
        <w:tc>
          <w:tcPr>
            <w:tcW w:w="1417" w:type="dxa"/>
          </w:tcPr>
          <w:p w14:paraId="5C32EACC" w14:textId="37C1A075" w:rsidR="006F5126" w:rsidRDefault="00B13392" w:rsidP="008E6ABC">
            <w:pPr>
              <w:rPr>
                <w:sz w:val="28"/>
                <w:lang w:eastAsia="zh-CN"/>
              </w:rPr>
            </w:pPr>
            <w:r>
              <w:rPr>
                <w:rFonts w:hint="eastAsia"/>
                <w:sz w:val="28"/>
                <w:lang w:eastAsia="zh-CN"/>
              </w:rPr>
              <w:t>N</w:t>
            </w:r>
          </w:p>
        </w:tc>
        <w:tc>
          <w:tcPr>
            <w:tcW w:w="1559" w:type="dxa"/>
          </w:tcPr>
          <w:p w14:paraId="28668780" w14:textId="169D5125" w:rsidR="006F5126" w:rsidRDefault="006F5126" w:rsidP="008E6ABC">
            <w:pPr>
              <w:rPr>
                <w:sz w:val="28"/>
                <w:lang w:eastAsia="zh-CN"/>
              </w:rPr>
            </w:pPr>
            <w:r>
              <w:rPr>
                <w:rFonts w:hint="eastAsia"/>
                <w:sz w:val="28"/>
                <w:lang w:eastAsia="zh-CN"/>
              </w:rPr>
              <w:t>N</w:t>
            </w:r>
          </w:p>
        </w:tc>
        <w:tc>
          <w:tcPr>
            <w:tcW w:w="1560" w:type="dxa"/>
          </w:tcPr>
          <w:p w14:paraId="006908DA" w14:textId="13C03B3F" w:rsidR="006F5126" w:rsidRDefault="00B13392" w:rsidP="008E6ABC">
            <w:pPr>
              <w:rPr>
                <w:sz w:val="28"/>
                <w:lang w:eastAsia="zh-CN"/>
              </w:rPr>
            </w:pPr>
            <w:r>
              <w:rPr>
                <w:rFonts w:hint="eastAsia"/>
                <w:sz w:val="28"/>
                <w:lang w:eastAsia="zh-CN"/>
              </w:rPr>
              <w:t>N</w:t>
            </w:r>
          </w:p>
        </w:tc>
        <w:tc>
          <w:tcPr>
            <w:tcW w:w="1559" w:type="dxa"/>
          </w:tcPr>
          <w:p w14:paraId="58855462" w14:textId="1ACFE81B" w:rsidR="006F5126" w:rsidRDefault="00B13392" w:rsidP="008E6ABC">
            <w:pPr>
              <w:rPr>
                <w:sz w:val="28"/>
                <w:lang w:eastAsia="zh-CN"/>
              </w:rPr>
            </w:pPr>
            <w:r>
              <w:rPr>
                <w:rFonts w:hint="eastAsia"/>
                <w:sz w:val="28"/>
                <w:lang w:eastAsia="zh-CN"/>
              </w:rPr>
              <w:t>Y</w:t>
            </w:r>
          </w:p>
        </w:tc>
      </w:tr>
    </w:tbl>
    <w:p w14:paraId="758D504C" w14:textId="77777777" w:rsidR="008E6ABC" w:rsidRDefault="008E6ABC" w:rsidP="008E6ABC">
      <w:pPr>
        <w:rPr>
          <w:sz w:val="28"/>
          <w:lang w:eastAsia="zh-CN"/>
        </w:rPr>
      </w:pPr>
    </w:p>
    <w:p w14:paraId="1710546B" w14:textId="77777777" w:rsidR="006F5126" w:rsidRDefault="006F5126" w:rsidP="008E6ABC">
      <w:pPr>
        <w:rPr>
          <w:sz w:val="28"/>
          <w:lang w:eastAsia="zh-CN"/>
        </w:rPr>
      </w:pPr>
    </w:p>
    <w:p w14:paraId="5F454FF9" w14:textId="2818C0D1" w:rsidR="00D542FB" w:rsidRDefault="001603CA" w:rsidP="00D542FB">
      <w:pPr>
        <w:spacing w:line="360" w:lineRule="auto"/>
        <w:ind w:firstLine="425"/>
        <w:rPr>
          <w:b/>
          <w:bCs/>
          <w:sz w:val="28"/>
          <w:lang w:eastAsia="zh-CN"/>
        </w:rPr>
      </w:pPr>
      <w:bookmarkStart w:id="2" w:name="_Hlk170056874"/>
      <w:r>
        <w:rPr>
          <w:rFonts w:hint="eastAsia"/>
          <w:b/>
          <w:bCs/>
          <w:sz w:val="28"/>
          <w:lang w:eastAsia="zh-CN"/>
        </w:rPr>
        <w:t>五</w:t>
      </w:r>
      <w:r w:rsidRPr="00D879AE">
        <w:rPr>
          <w:b/>
          <w:bCs/>
          <w:sz w:val="28"/>
          <w:lang w:eastAsia="zh-CN"/>
        </w:rPr>
        <w:t>、</w:t>
      </w:r>
      <w:r w:rsidRPr="00D879AE">
        <w:rPr>
          <w:rFonts w:hint="eastAsia"/>
          <w:b/>
          <w:bCs/>
          <w:sz w:val="28"/>
          <w:lang w:eastAsia="zh-CN"/>
        </w:rPr>
        <w:t>测试方法</w:t>
      </w:r>
      <w:r>
        <w:rPr>
          <w:rFonts w:hint="eastAsia"/>
          <w:b/>
          <w:bCs/>
          <w:sz w:val="28"/>
          <w:lang w:eastAsia="zh-CN"/>
        </w:rPr>
        <w:t>---</w:t>
      </w:r>
      <w:r>
        <w:rPr>
          <w:rFonts w:hint="eastAsia"/>
          <w:b/>
          <w:bCs/>
          <w:sz w:val="28"/>
          <w:lang w:eastAsia="zh-CN"/>
        </w:rPr>
        <w:t>白</w:t>
      </w:r>
      <w:r w:rsidRPr="001603CA">
        <w:rPr>
          <w:rFonts w:hint="eastAsia"/>
          <w:b/>
          <w:bCs/>
          <w:sz w:val="28"/>
          <w:lang w:eastAsia="zh-CN"/>
        </w:rPr>
        <w:t>盒测试</w:t>
      </w:r>
    </w:p>
    <w:bookmarkEnd w:id="2"/>
    <w:p w14:paraId="05686230" w14:textId="5AC0F467" w:rsidR="00D542FB" w:rsidRDefault="00D542FB" w:rsidP="00D542FB">
      <w:pPr>
        <w:spacing w:line="360" w:lineRule="auto"/>
        <w:rPr>
          <w:i/>
          <w:iCs/>
          <w:sz w:val="28"/>
          <w:lang w:eastAsia="zh-CN"/>
        </w:rPr>
      </w:pPr>
      <w:r w:rsidRPr="00D542FB">
        <w:rPr>
          <w:rFonts w:hint="eastAsia"/>
          <w:i/>
          <w:iCs/>
          <w:sz w:val="28"/>
          <w:lang w:eastAsia="zh-CN"/>
        </w:rPr>
        <w:t xml:space="preserve">5.1 </w:t>
      </w:r>
      <w:r w:rsidRPr="00D542FB">
        <w:rPr>
          <w:rFonts w:hint="eastAsia"/>
          <w:i/>
          <w:iCs/>
          <w:sz w:val="28"/>
          <w:lang w:eastAsia="zh-CN"/>
        </w:rPr>
        <w:t>语句覆盖</w:t>
      </w:r>
    </w:p>
    <w:p w14:paraId="6CBF21A4" w14:textId="1AA7AC20" w:rsidR="00D542FB" w:rsidRDefault="00D542FB" w:rsidP="00D542FB">
      <w:pPr>
        <w:spacing w:line="360" w:lineRule="auto"/>
        <w:ind w:firstLineChars="200" w:firstLine="560"/>
        <w:rPr>
          <w:sz w:val="28"/>
          <w:lang w:eastAsia="zh-CN"/>
        </w:rPr>
      </w:pPr>
      <w:r w:rsidRPr="00D542FB">
        <w:rPr>
          <w:rFonts w:hint="eastAsia"/>
          <w:sz w:val="28"/>
          <w:lang w:eastAsia="zh-CN"/>
        </w:rPr>
        <w:lastRenderedPageBreak/>
        <w:t>选择足够的测试用例，使得程序中每个语句至少都能被执行一次。</w:t>
      </w:r>
    </w:p>
    <w:p w14:paraId="325412AA" w14:textId="7E85F7B4" w:rsidR="00BD5349" w:rsidRDefault="00BD5349" w:rsidP="00BD5349">
      <w:pPr>
        <w:spacing w:line="360" w:lineRule="auto"/>
        <w:rPr>
          <w:i/>
          <w:iCs/>
          <w:sz w:val="28"/>
          <w:lang w:eastAsia="zh-CN"/>
        </w:rPr>
      </w:pPr>
      <w:r w:rsidRPr="00BD5349">
        <w:rPr>
          <w:rFonts w:hint="eastAsia"/>
          <w:i/>
          <w:iCs/>
          <w:sz w:val="28"/>
          <w:lang w:eastAsia="zh-CN"/>
        </w:rPr>
        <w:t xml:space="preserve">5.2 </w:t>
      </w:r>
      <w:r w:rsidRPr="00BD5349">
        <w:rPr>
          <w:rFonts w:hint="eastAsia"/>
          <w:i/>
          <w:iCs/>
          <w:sz w:val="28"/>
          <w:lang w:eastAsia="zh-CN"/>
        </w:rPr>
        <w:t>判定覆盖</w:t>
      </w:r>
    </w:p>
    <w:p w14:paraId="31671BDB" w14:textId="16352D21" w:rsidR="00BD5349" w:rsidRPr="00BD5349" w:rsidRDefault="00BD5349" w:rsidP="00BD5349">
      <w:pPr>
        <w:spacing w:line="360" w:lineRule="auto"/>
        <w:ind w:firstLineChars="200" w:firstLine="560"/>
        <w:rPr>
          <w:sz w:val="28"/>
          <w:lang w:eastAsia="zh-CN"/>
        </w:rPr>
      </w:pPr>
      <w:r w:rsidRPr="00BD5349">
        <w:rPr>
          <w:rFonts w:hint="eastAsia"/>
          <w:sz w:val="28"/>
          <w:lang w:eastAsia="zh-CN"/>
        </w:rPr>
        <w:t>执行足够的测试用例，使得程序中的每一个分支至少都通过一</w:t>
      </w:r>
      <w:r>
        <w:rPr>
          <w:rFonts w:hint="eastAsia"/>
          <w:sz w:val="28"/>
          <w:lang w:eastAsia="zh-CN"/>
        </w:rPr>
        <w:t>次，</w:t>
      </w:r>
      <w:r w:rsidRPr="00BD5349">
        <w:rPr>
          <w:rFonts w:hint="eastAsia"/>
          <w:sz w:val="28"/>
          <w:lang w:eastAsia="zh-CN"/>
        </w:rPr>
        <w:t>仅要求取到每一个结果。</w:t>
      </w:r>
    </w:p>
    <w:p w14:paraId="7070AE38" w14:textId="79CBE8F2" w:rsidR="00BD5349" w:rsidRPr="00BD5349" w:rsidRDefault="00BD5349" w:rsidP="00BD5349">
      <w:pPr>
        <w:spacing w:line="360" w:lineRule="auto"/>
        <w:rPr>
          <w:i/>
          <w:iCs/>
          <w:sz w:val="28"/>
          <w:lang w:eastAsia="zh-CN"/>
        </w:rPr>
      </w:pPr>
      <w:r w:rsidRPr="00BD5349">
        <w:rPr>
          <w:rFonts w:hint="eastAsia"/>
          <w:i/>
          <w:iCs/>
          <w:sz w:val="28"/>
          <w:lang w:eastAsia="zh-CN"/>
        </w:rPr>
        <w:t xml:space="preserve">5.3 </w:t>
      </w:r>
      <w:r w:rsidRPr="00BD5349">
        <w:rPr>
          <w:rFonts w:hint="eastAsia"/>
          <w:i/>
          <w:iCs/>
          <w:sz w:val="28"/>
          <w:lang w:eastAsia="zh-CN"/>
        </w:rPr>
        <w:t>条件覆盖</w:t>
      </w:r>
    </w:p>
    <w:p w14:paraId="4FDE8DE4" w14:textId="79CA86A5" w:rsidR="00BD5349" w:rsidRDefault="00BD5349" w:rsidP="00BD5349">
      <w:pPr>
        <w:spacing w:line="360" w:lineRule="auto"/>
        <w:ind w:firstLineChars="200" w:firstLine="560"/>
        <w:rPr>
          <w:sz w:val="28"/>
          <w:lang w:eastAsia="zh-CN"/>
        </w:rPr>
      </w:pPr>
      <w:r w:rsidRPr="00BD5349">
        <w:rPr>
          <w:rFonts w:hint="eastAsia"/>
          <w:sz w:val="28"/>
          <w:lang w:eastAsia="zh-CN"/>
        </w:rPr>
        <w:t>执行足够的测试用例，使程序中每个判断的每个条件的每个可能取值至少执行一次</w:t>
      </w:r>
      <w:r>
        <w:rPr>
          <w:rFonts w:hint="eastAsia"/>
          <w:sz w:val="28"/>
          <w:lang w:eastAsia="zh-CN"/>
        </w:rPr>
        <w:t>。</w:t>
      </w:r>
    </w:p>
    <w:p w14:paraId="0C2E9227" w14:textId="2C667DC5" w:rsidR="00BD5349" w:rsidRPr="00BD5349" w:rsidRDefault="00BD5349" w:rsidP="00BD5349">
      <w:pPr>
        <w:spacing w:line="360" w:lineRule="auto"/>
        <w:rPr>
          <w:i/>
          <w:iCs/>
          <w:sz w:val="28"/>
          <w:lang w:eastAsia="zh-CN"/>
        </w:rPr>
      </w:pPr>
      <w:r w:rsidRPr="00BD5349">
        <w:rPr>
          <w:rFonts w:hint="eastAsia"/>
          <w:i/>
          <w:iCs/>
          <w:sz w:val="28"/>
          <w:lang w:eastAsia="zh-CN"/>
        </w:rPr>
        <w:t xml:space="preserve">5.4 </w:t>
      </w:r>
      <w:r w:rsidRPr="00BD5349">
        <w:rPr>
          <w:rFonts w:hint="eastAsia"/>
          <w:i/>
          <w:iCs/>
          <w:sz w:val="28"/>
          <w:lang w:eastAsia="zh-CN"/>
        </w:rPr>
        <w:t>判定</w:t>
      </w:r>
      <w:r w:rsidRPr="00BD5349">
        <w:rPr>
          <w:rFonts w:hint="eastAsia"/>
          <w:i/>
          <w:iCs/>
          <w:sz w:val="28"/>
          <w:lang w:eastAsia="zh-CN"/>
        </w:rPr>
        <w:t>/</w:t>
      </w:r>
      <w:r w:rsidRPr="00BD5349">
        <w:rPr>
          <w:rFonts w:hint="eastAsia"/>
          <w:i/>
          <w:iCs/>
          <w:sz w:val="28"/>
          <w:lang w:eastAsia="zh-CN"/>
        </w:rPr>
        <w:t>条件覆盖</w:t>
      </w:r>
    </w:p>
    <w:p w14:paraId="0A3FD348" w14:textId="3DD24449" w:rsidR="00BD5349" w:rsidRDefault="00BD5349" w:rsidP="00BD5349">
      <w:pPr>
        <w:spacing w:line="360" w:lineRule="auto"/>
        <w:ind w:firstLineChars="200" w:firstLine="560"/>
        <w:rPr>
          <w:sz w:val="28"/>
          <w:lang w:eastAsia="zh-CN"/>
        </w:rPr>
      </w:pPr>
      <w:r w:rsidRPr="00BD5349">
        <w:rPr>
          <w:rFonts w:hint="eastAsia"/>
          <w:sz w:val="28"/>
          <w:lang w:eastAsia="zh-CN"/>
        </w:rPr>
        <w:t>执行足够的测试用例，使得判定中每个条件取到各种可能的值，并使每个判定取到各种可能的结果（所有结果被取过）。</w:t>
      </w:r>
    </w:p>
    <w:p w14:paraId="30E12B9D" w14:textId="35483DCD" w:rsidR="00BD5349" w:rsidRPr="00BD5349" w:rsidRDefault="00BD5349" w:rsidP="00BD5349">
      <w:pPr>
        <w:spacing w:line="360" w:lineRule="auto"/>
        <w:rPr>
          <w:i/>
          <w:iCs/>
          <w:sz w:val="28"/>
          <w:lang w:eastAsia="zh-CN"/>
        </w:rPr>
      </w:pPr>
      <w:r w:rsidRPr="00BD5349">
        <w:rPr>
          <w:rFonts w:hint="eastAsia"/>
          <w:i/>
          <w:iCs/>
          <w:sz w:val="28"/>
          <w:lang w:eastAsia="zh-CN"/>
        </w:rPr>
        <w:t>5.5</w:t>
      </w:r>
      <w:r w:rsidRPr="00BD5349">
        <w:rPr>
          <w:rFonts w:hint="eastAsia"/>
          <w:i/>
          <w:iCs/>
          <w:sz w:val="28"/>
          <w:lang w:eastAsia="zh-CN"/>
        </w:rPr>
        <w:t>条件组合覆盖</w:t>
      </w:r>
    </w:p>
    <w:p w14:paraId="05A97D57" w14:textId="4975E2F9" w:rsidR="00BD5349" w:rsidRDefault="00BD5349" w:rsidP="00BD5349">
      <w:pPr>
        <w:spacing w:line="360" w:lineRule="auto"/>
        <w:ind w:firstLineChars="200" w:firstLine="560"/>
        <w:rPr>
          <w:sz w:val="28"/>
          <w:lang w:eastAsia="zh-CN"/>
        </w:rPr>
      </w:pPr>
      <w:r w:rsidRPr="00BD5349">
        <w:rPr>
          <w:rFonts w:hint="eastAsia"/>
          <w:sz w:val="28"/>
          <w:lang w:eastAsia="zh-CN"/>
        </w:rPr>
        <w:t>执行足够的例子，使得每个判定中条件的各种可能组合都至少出现一次。</w:t>
      </w:r>
    </w:p>
    <w:p w14:paraId="1C7F9E96" w14:textId="6F59A611" w:rsidR="00BD5349" w:rsidRPr="00BD5349" w:rsidRDefault="00BD5349" w:rsidP="00BD5349">
      <w:pPr>
        <w:spacing w:line="360" w:lineRule="auto"/>
        <w:rPr>
          <w:i/>
          <w:iCs/>
          <w:sz w:val="28"/>
          <w:lang w:eastAsia="zh-CN"/>
        </w:rPr>
      </w:pPr>
      <w:r w:rsidRPr="00BD5349">
        <w:rPr>
          <w:rFonts w:hint="eastAsia"/>
          <w:i/>
          <w:iCs/>
          <w:sz w:val="28"/>
          <w:lang w:eastAsia="zh-CN"/>
        </w:rPr>
        <w:t xml:space="preserve">5.6 </w:t>
      </w:r>
      <w:r w:rsidRPr="00BD5349">
        <w:rPr>
          <w:rFonts w:hint="eastAsia"/>
          <w:i/>
          <w:iCs/>
          <w:sz w:val="28"/>
          <w:lang w:eastAsia="zh-CN"/>
        </w:rPr>
        <w:t>基本路径测试</w:t>
      </w:r>
    </w:p>
    <w:p w14:paraId="1B8EC868" w14:textId="25F6C023" w:rsidR="00BD5349" w:rsidRDefault="00BD5349" w:rsidP="00BD5349">
      <w:pPr>
        <w:spacing w:line="360" w:lineRule="auto"/>
        <w:ind w:firstLineChars="200" w:firstLine="560"/>
        <w:rPr>
          <w:sz w:val="28"/>
          <w:lang w:eastAsia="zh-CN"/>
        </w:rPr>
      </w:pPr>
      <w:r w:rsidRPr="00BD5349">
        <w:rPr>
          <w:rFonts w:hint="eastAsia"/>
          <w:sz w:val="28"/>
          <w:lang w:eastAsia="zh-CN"/>
        </w:rPr>
        <w:t>设计足够多的测试用例，运行所测程序，要覆盖程序中所有可能的路径。这是最强的覆盖准则。但在路径数目很大时，真正做到完全覆盖是很困难的，必须把覆盖路径数目压缩到一定限度。</w:t>
      </w:r>
    </w:p>
    <w:p w14:paraId="52F49F2A" w14:textId="77777777" w:rsidR="000073D4" w:rsidRDefault="000073D4" w:rsidP="000073D4">
      <w:pPr>
        <w:spacing w:line="360" w:lineRule="auto"/>
        <w:rPr>
          <w:sz w:val="28"/>
          <w:lang w:eastAsia="zh-CN"/>
        </w:rPr>
      </w:pPr>
    </w:p>
    <w:p w14:paraId="58894391" w14:textId="6F526D9A" w:rsidR="000073D4" w:rsidRDefault="000073D4" w:rsidP="000073D4">
      <w:pPr>
        <w:spacing w:line="360" w:lineRule="auto"/>
        <w:ind w:firstLine="425"/>
        <w:rPr>
          <w:b/>
          <w:bCs/>
          <w:sz w:val="28"/>
          <w:lang w:eastAsia="zh-CN"/>
        </w:rPr>
      </w:pPr>
      <w:r>
        <w:rPr>
          <w:rFonts w:hint="eastAsia"/>
          <w:b/>
          <w:bCs/>
          <w:sz w:val="28"/>
          <w:lang w:eastAsia="zh-CN"/>
        </w:rPr>
        <w:t>六</w:t>
      </w:r>
      <w:r w:rsidRPr="00D879AE">
        <w:rPr>
          <w:b/>
          <w:bCs/>
          <w:sz w:val="28"/>
          <w:lang w:eastAsia="zh-CN"/>
        </w:rPr>
        <w:t>、</w:t>
      </w:r>
      <w:r>
        <w:rPr>
          <w:rFonts w:hint="eastAsia"/>
          <w:b/>
          <w:bCs/>
          <w:sz w:val="28"/>
          <w:lang w:eastAsia="zh-CN"/>
        </w:rPr>
        <w:t>根据以上方法得出</w:t>
      </w:r>
      <w:r w:rsidR="00C42791">
        <w:rPr>
          <w:rFonts w:hint="eastAsia"/>
          <w:b/>
          <w:bCs/>
          <w:sz w:val="28"/>
          <w:lang w:eastAsia="zh-CN"/>
        </w:rPr>
        <w:t>详细</w:t>
      </w:r>
      <w:r>
        <w:rPr>
          <w:rFonts w:hint="eastAsia"/>
          <w:b/>
          <w:bCs/>
          <w:sz w:val="28"/>
          <w:lang w:eastAsia="zh-CN"/>
        </w:rPr>
        <w:t>测试用例如下</w:t>
      </w:r>
    </w:p>
    <w:tbl>
      <w:tblPr>
        <w:tblStyle w:val="aff1"/>
        <w:tblW w:w="9039" w:type="dxa"/>
        <w:tblLook w:val="04A0" w:firstRow="1" w:lastRow="0" w:firstColumn="1" w:lastColumn="0" w:noHBand="0" w:noVBand="1"/>
      </w:tblPr>
      <w:tblGrid>
        <w:gridCol w:w="871"/>
        <w:gridCol w:w="2411"/>
        <w:gridCol w:w="2616"/>
        <w:gridCol w:w="1490"/>
        <w:gridCol w:w="1651"/>
      </w:tblGrid>
      <w:tr w:rsidR="00734698" w:rsidRPr="00937F51" w14:paraId="59E16EFD" w14:textId="77777777" w:rsidTr="00734698">
        <w:trPr>
          <w:trHeight w:val="283"/>
        </w:trPr>
        <w:tc>
          <w:tcPr>
            <w:tcW w:w="871" w:type="dxa"/>
            <w:noWrap/>
            <w:hideMark/>
          </w:tcPr>
          <w:p w14:paraId="14D10B5B" w14:textId="3712D866" w:rsidR="00734698" w:rsidRPr="00CE0064" w:rsidRDefault="00734698" w:rsidP="00E10208">
            <w:pPr>
              <w:rPr>
                <w:rFonts w:ascii="宋体" w:hAnsi="宋体" w:hint="eastAsia"/>
                <w:sz w:val="24"/>
                <w:szCs w:val="24"/>
              </w:rPr>
            </w:pPr>
            <w:r w:rsidRPr="00CE0064">
              <w:rPr>
                <w:rFonts w:ascii="宋体" w:hAnsi="宋体" w:hint="eastAsia"/>
                <w:sz w:val="24"/>
                <w:szCs w:val="24"/>
              </w:rPr>
              <w:lastRenderedPageBreak/>
              <w:t>ID</w:t>
            </w:r>
          </w:p>
        </w:tc>
        <w:tc>
          <w:tcPr>
            <w:tcW w:w="2411" w:type="dxa"/>
            <w:noWrap/>
            <w:hideMark/>
          </w:tcPr>
          <w:p w14:paraId="32AD60A0"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测试标题</w:t>
            </w:r>
          </w:p>
        </w:tc>
        <w:tc>
          <w:tcPr>
            <w:tcW w:w="2616" w:type="dxa"/>
            <w:noWrap/>
            <w:hideMark/>
          </w:tcPr>
          <w:p w14:paraId="4060A74D"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输入数据</w:t>
            </w:r>
          </w:p>
        </w:tc>
        <w:tc>
          <w:tcPr>
            <w:tcW w:w="1490" w:type="dxa"/>
            <w:noWrap/>
            <w:hideMark/>
          </w:tcPr>
          <w:p w14:paraId="56FF1242"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预期结果</w:t>
            </w:r>
          </w:p>
        </w:tc>
        <w:tc>
          <w:tcPr>
            <w:tcW w:w="1651" w:type="dxa"/>
            <w:noWrap/>
            <w:hideMark/>
          </w:tcPr>
          <w:p w14:paraId="126C4D4A" w14:textId="50D66E92" w:rsidR="00734698" w:rsidRPr="00CE0064" w:rsidRDefault="00734698" w:rsidP="00E10208">
            <w:pPr>
              <w:rPr>
                <w:rFonts w:ascii="宋体" w:hAnsi="宋体" w:hint="eastAsia"/>
                <w:sz w:val="24"/>
                <w:szCs w:val="24"/>
              </w:rPr>
            </w:pPr>
            <w:r>
              <w:rPr>
                <w:rFonts w:ascii="宋体" w:hAnsi="宋体" w:hint="eastAsia"/>
                <w:sz w:val="24"/>
                <w:szCs w:val="24"/>
                <w:lang w:eastAsia="zh-CN"/>
              </w:rPr>
              <w:t>步骤</w:t>
            </w:r>
          </w:p>
        </w:tc>
      </w:tr>
      <w:tr w:rsidR="00734698" w:rsidRPr="00937F51" w14:paraId="0996A037" w14:textId="77777777" w:rsidTr="00734698">
        <w:trPr>
          <w:trHeight w:val="624"/>
        </w:trPr>
        <w:tc>
          <w:tcPr>
            <w:tcW w:w="871" w:type="dxa"/>
            <w:vMerge w:val="restart"/>
            <w:noWrap/>
            <w:hideMark/>
          </w:tcPr>
          <w:p w14:paraId="386BC97C"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1</w:t>
            </w:r>
          </w:p>
        </w:tc>
        <w:tc>
          <w:tcPr>
            <w:tcW w:w="2411" w:type="dxa"/>
            <w:vMerge w:val="restart"/>
            <w:noWrap/>
            <w:hideMark/>
          </w:tcPr>
          <w:p w14:paraId="1A1D7144" w14:textId="77777777" w:rsidR="00734698" w:rsidRPr="00CE0064" w:rsidRDefault="00734698" w:rsidP="00E10208">
            <w:pPr>
              <w:rPr>
                <w:rFonts w:ascii="宋体" w:hAnsi="宋体" w:hint="eastAsia"/>
                <w:sz w:val="24"/>
                <w:szCs w:val="24"/>
                <w:lang w:eastAsia="zh-CN"/>
              </w:rPr>
            </w:pPr>
            <w:r w:rsidRPr="00CE0064">
              <w:rPr>
                <w:rFonts w:ascii="宋体" w:hAnsi="宋体" w:hint="eastAsia"/>
                <w:sz w:val="24"/>
                <w:szCs w:val="24"/>
                <w:lang w:eastAsia="zh-CN"/>
              </w:rPr>
              <w:t>输入数据均符合规则测试</w:t>
            </w:r>
          </w:p>
        </w:tc>
        <w:tc>
          <w:tcPr>
            <w:tcW w:w="2616" w:type="dxa"/>
            <w:vMerge w:val="restart"/>
            <w:hideMark/>
          </w:tcPr>
          <w:p w14:paraId="44E1EAC0"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姓名：test111</w:t>
            </w:r>
          </w:p>
          <w:p w14:paraId="29F7AC9B"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电话：12345678901</w:t>
            </w:r>
          </w:p>
          <w:p w14:paraId="768F01A9" w14:textId="1DA57C85" w:rsidR="00734698" w:rsidRPr="00CE0064" w:rsidRDefault="000D4B30" w:rsidP="000D4B30">
            <w:pPr>
              <w:rPr>
                <w:rFonts w:ascii="宋体" w:hAnsi="宋体" w:hint="eastAsia"/>
                <w:sz w:val="24"/>
                <w:szCs w:val="24"/>
              </w:rPr>
            </w:pPr>
            <w:r w:rsidRPr="000D4B30">
              <w:rPr>
                <w:rFonts w:ascii="宋体" w:hAnsi="宋体" w:hint="eastAsia"/>
                <w:sz w:val="24"/>
                <w:szCs w:val="24"/>
              </w:rPr>
              <w:t>邮箱：111@qq.com</w:t>
            </w:r>
          </w:p>
        </w:tc>
        <w:tc>
          <w:tcPr>
            <w:tcW w:w="1490" w:type="dxa"/>
            <w:vMerge w:val="restart"/>
            <w:noWrap/>
            <w:hideMark/>
          </w:tcPr>
          <w:p w14:paraId="673FA6EE" w14:textId="2E9CE0E1" w:rsidR="00734698" w:rsidRPr="00CE0064" w:rsidRDefault="000D4B30" w:rsidP="00E10208">
            <w:pPr>
              <w:rPr>
                <w:rFonts w:ascii="宋体" w:hAnsi="宋体" w:hint="eastAsia"/>
                <w:sz w:val="24"/>
                <w:szCs w:val="24"/>
              </w:rPr>
            </w:pPr>
            <w:r>
              <w:rPr>
                <w:rFonts w:ascii="宋体" w:hAnsi="宋体" w:hint="eastAsia"/>
                <w:sz w:val="24"/>
                <w:szCs w:val="24"/>
                <w:lang w:eastAsia="zh-CN"/>
              </w:rPr>
              <w:t>提交冻结</w:t>
            </w:r>
            <w:r w:rsidR="00734698" w:rsidRPr="00CE0064">
              <w:rPr>
                <w:rFonts w:ascii="宋体" w:hAnsi="宋体" w:hint="eastAsia"/>
                <w:sz w:val="24"/>
                <w:szCs w:val="24"/>
              </w:rPr>
              <w:t>成功</w:t>
            </w:r>
          </w:p>
        </w:tc>
        <w:tc>
          <w:tcPr>
            <w:tcW w:w="1651" w:type="dxa"/>
            <w:vMerge w:val="restart"/>
            <w:noWrap/>
            <w:hideMark/>
          </w:tcPr>
          <w:p w14:paraId="0FF3E017" w14:textId="30BB781F" w:rsidR="00734698" w:rsidRPr="00CE0064" w:rsidRDefault="000D4B30" w:rsidP="00E10208">
            <w:pPr>
              <w:rPr>
                <w:rFonts w:ascii="宋体" w:hAnsi="宋体" w:hint="eastAsia"/>
                <w:sz w:val="24"/>
                <w:szCs w:val="24"/>
                <w:lang w:eastAsia="zh-CN"/>
              </w:rPr>
            </w:pPr>
            <w:r>
              <w:rPr>
                <w:rFonts w:ascii="宋体" w:hAnsi="宋体" w:hint="eastAsia"/>
                <w:sz w:val="24"/>
                <w:szCs w:val="24"/>
                <w:lang w:eastAsia="zh-CN"/>
              </w:rPr>
              <w:t>点击“立即购买”</w:t>
            </w:r>
            <w:r w:rsidR="00734698">
              <w:rPr>
                <w:rFonts w:ascii="宋体" w:hAnsi="宋体" w:hint="eastAsia"/>
                <w:sz w:val="24"/>
                <w:szCs w:val="24"/>
                <w:lang w:eastAsia="zh-CN"/>
              </w:rPr>
              <w:t>，根据测试用例依次输入</w:t>
            </w:r>
            <w:r>
              <w:rPr>
                <w:rFonts w:ascii="宋体" w:hAnsi="宋体" w:hint="eastAsia"/>
                <w:sz w:val="24"/>
                <w:szCs w:val="24"/>
                <w:lang w:eastAsia="zh-CN"/>
              </w:rPr>
              <w:t>姓名，电话，电子邮箱，点击“提交”</w:t>
            </w:r>
          </w:p>
        </w:tc>
      </w:tr>
      <w:tr w:rsidR="00734698" w:rsidRPr="00937F51" w14:paraId="71B48B1E" w14:textId="77777777" w:rsidTr="00734698">
        <w:trPr>
          <w:trHeight w:val="491"/>
        </w:trPr>
        <w:tc>
          <w:tcPr>
            <w:tcW w:w="871" w:type="dxa"/>
            <w:vMerge/>
            <w:hideMark/>
          </w:tcPr>
          <w:p w14:paraId="728D2469" w14:textId="77777777" w:rsidR="00734698" w:rsidRPr="00CE0064" w:rsidRDefault="00734698" w:rsidP="00E10208">
            <w:pPr>
              <w:rPr>
                <w:rFonts w:ascii="宋体" w:hAnsi="宋体" w:hint="eastAsia"/>
                <w:sz w:val="24"/>
                <w:szCs w:val="24"/>
                <w:lang w:eastAsia="zh-CN"/>
              </w:rPr>
            </w:pPr>
          </w:p>
        </w:tc>
        <w:tc>
          <w:tcPr>
            <w:tcW w:w="2411" w:type="dxa"/>
            <w:vMerge/>
            <w:hideMark/>
          </w:tcPr>
          <w:p w14:paraId="2BBAC675" w14:textId="77777777" w:rsidR="00734698" w:rsidRPr="00CE0064" w:rsidRDefault="00734698" w:rsidP="00E10208">
            <w:pPr>
              <w:rPr>
                <w:rFonts w:ascii="宋体" w:hAnsi="宋体" w:hint="eastAsia"/>
                <w:sz w:val="24"/>
                <w:szCs w:val="24"/>
                <w:lang w:eastAsia="zh-CN"/>
              </w:rPr>
            </w:pPr>
          </w:p>
        </w:tc>
        <w:tc>
          <w:tcPr>
            <w:tcW w:w="2616" w:type="dxa"/>
            <w:vMerge/>
            <w:hideMark/>
          </w:tcPr>
          <w:p w14:paraId="375C4927" w14:textId="77777777" w:rsidR="00734698" w:rsidRPr="00CE0064" w:rsidRDefault="00734698" w:rsidP="00E10208">
            <w:pPr>
              <w:rPr>
                <w:rFonts w:ascii="宋体" w:hAnsi="宋体" w:hint="eastAsia"/>
                <w:sz w:val="24"/>
                <w:szCs w:val="24"/>
                <w:lang w:eastAsia="zh-CN"/>
              </w:rPr>
            </w:pPr>
          </w:p>
        </w:tc>
        <w:tc>
          <w:tcPr>
            <w:tcW w:w="1490" w:type="dxa"/>
            <w:vMerge/>
            <w:hideMark/>
          </w:tcPr>
          <w:p w14:paraId="6A6F1E0E" w14:textId="77777777" w:rsidR="00734698" w:rsidRPr="00CE0064" w:rsidRDefault="00734698" w:rsidP="00E10208">
            <w:pPr>
              <w:rPr>
                <w:rFonts w:ascii="宋体" w:hAnsi="宋体" w:hint="eastAsia"/>
                <w:sz w:val="24"/>
                <w:szCs w:val="24"/>
                <w:lang w:eastAsia="zh-CN"/>
              </w:rPr>
            </w:pPr>
          </w:p>
        </w:tc>
        <w:tc>
          <w:tcPr>
            <w:tcW w:w="1651" w:type="dxa"/>
            <w:vMerge/>
            <w:hideMark/>
          </w:tcPr>
          <w:p w14:paraId="43E0E477" w14:textId="77777777" w:rsidR="00734698" w:rsidRPr="00CE0064" w:rsidRDefault="00734698" w:rsidP="00E10208">
            <w:pPr>
              <w:rPr>
                <w:rFonts w:ascii="宋体" w:hAnsi="宋体" w:hint="eastAsia"/>
                <w:sz w:val="24"/>
                <w:szCs w:val="24"/>
                <w:lang w:eastAsia="zh-CN"/>
              </w:rPr>
            </w:pPr>
          </w:p>
        </w:tc>
      </w:tr>
      <w:tr w:rsidR="00734698" w:rsidRPr="00937F51" w14:paraId="2DF2C930" w14:textId="77777777" w:rsidTr="00734698">
        <w:trPr>
          <w:trHeight w:val="491"/>
        </w:trPr>
        <w:tc>
          <w:tcPr>
            <w:tcW w:w="871" w:type="dxa"/>
            <w:vMerge/>
            <w:hideMark/>
          </w:tcPr>
          <w:p w14:paraId="3649DF75" w14:textId="77777777" w:rsidR="00734698" w:rsidRPr="00CE0064" w:rsidRDefault="00734698" w:rsidP="00E10208">
            <w:pPr>
              <w:rPr>
                <w:rFonts w:ascii="宋体" w:hAnsi="宋体" w:hint="eastAsia"/>
                <w:sz w:val="24"/>
                <w:szCs w:val="24"/>
                <w:lang w:eastAsia="zh-CN"/>
              </w:rPr>
            </w:pPr>
          </w:p>
        </w:tc>
        <w:tc>
          <w:tcPr>
            <w:tcW w:w="2411" w:type="dxa"/>
            <w:vMerge/>
            <w:hideMark/>
          </w:tcPr>
          <w:p w14:paraId="4B0E5229" w14:textId="77777777" w:rsidR="00734698" w:rsidRPr="00CE0064" w:rsidRDefault="00734698" w:rsidP="00E10208">
            <w:pPr>
              <w:rPr>
                <w:rFonts w:ascii="宋体" w:hAnsi="宋体" w:hint="eastAsia"/>
                <w:sz w:val="24"/>
                <w:szCs w:val="24"/>
                <w:lang w:eastAsia="zh-CN"/>
              </w:rPr>
            </w:pPr>
          </w:p>
        </w:tc>
        <w:tc>
          <w:tcPr>
            <w:tcW w:w="2616" w:type="dxa"/>
            <w:vMerge/>
            <w:hideMark/>
          </w:tcPr>
          <w:p w14:paraId="7F72D3BF" w14:textId="77777777" w:rsidR="00734698" w:rsidRPr="00CE0064" w:rsidRDefault="00734698" w:rsidP="00E10208">
            <w:pPr>
              <w:rPr>
                <w:rFonts w:ascii="宋体" w:hAnsi="宋体" w:hint="eastAsia"/>
                <w:sz w:val="24"/>
                <w:szCs w:val="24"/>
                <w:lang w:eastAsia="zh-CN"/>
              </w:rPr>
            </w:pPr>
          </w:p>
        </w:tc>
        <w:tc>
          <w:tcPr>
            <w:tcW w:w="1490" w:type="dxa"/>
            <w:vMerge/>
            <w:hideMark/>
          </w:tcPr>
          <w:p w14:paraId="733232F4" w14:textId="77777777" w:rsidR="00734698" w:rsidRPr="00CE0064" w:rsidRDefault="00734698" w:rsidP="00E10208">
            <w:pPr>
              <w:rPr>
                <w:rFonts w:ascii="宋体" w:hAnsi="宋体" w:hint="eastAsia"/>
                <w:sz w:val="24"/>
                <w:szCs w:val="24"/>
                <w:lang w:eastAsia="zh-CN"/>
              </w:rPr>
            </w:pPr>
          </w:p>
        </w:tc>
        <w:tc>
          <w:tcPr>
            <w:tcW w:w="1651" w:type="dxa"/>
            <w:vMerge/>
            <w:hideMark/>
          </w:tcPr>
          <w:p w14:paraId="67D9C27C" w14:textId="77777777" w:rsidR="00734698" w:rsidRPr="00CE0064" w:rsidRDefault="00734698" w:rsidP="00E10208">
            <w:pPr>
              <w:rPr>
                <w:rFonts w:ascii="宋体" w:hAnsi="宋体" w:hint="eastAsia"/>
                <w:sz w:val="24"/>
                <w:szCs w:val="24"/>
                <w:lang w:eastAsia="zh-CN"/>
              </w:rPr>
            </w:pPr>
          </w:p>
        </w:tc>
      </w:tr>
      <w:tr w:rsidR="00734698" w:rsidRPr="00937F51" w14:paraId="4D972E95" w14:textId="77777777" w:rsidTr="00734698">
        <w:trPr>
          <w:trHeight w:val="491"/>
        </w:trPr>
        <w:tc>
          <w:tcPr>
            <w:tcW w:w="871" w:type="dxa"/>
            <w:vMerge/>
            <w:hideMark/>
          </w:tcPr>
          <w:p w14:paraId="561D0064" w14:textId="77777777" w:rsidR="00734698" w:rsidRPr="00CE0064" w:rsidRDefault="00734698" w:rsidP="00E10208">
            <w:pPr>
              <w:rPr>
                <w:rFonts w:ascii="宋体" w:hAnsi="宋体" w:hint="eastAsia"/>
                <w:sz w:val="24"/>
                <w:szCs w:val="24"/>
                <w:lang w:eastAsia="zh-CN"/>
              </w:rPr>
            </w:pPr>
          </w:p>
        </w:tc>
        <w:tc>
          <w:tcPr>
            <w:tcW w:w="2411" w:type="dxa"/>
            <w:vMerge/>
            <w:hideMark/>
          </w:tcPr>
          <w:p w14:paraId="31A4E0E2" w14:textId="77777777" w:rsidR="00734698" w:rsidRPr="00CE0064" w:rsidRDefault="00734698" w:rsidP="00E10208">
            <w:pPr>
              <w:rPr>
                <w:rFonts w:ascii="宋体" w:hAnsi="宋体" w:hint="eastAsia"/>
                <w:sz w:val="24"/>
                <w:szCs w:val="24"/>
                <w:lang w:eastAsia="zh-CN"/>
              </w:rPr>
            </w:pPr>
          </w:p>
        </w:tc>
        <w:tc>
          <w:tcPr>
            <w:tcW w:w="2616" w:type="dxa"/>
            <w:vMerge/>
            <w:hideMark/>
          </w:tcPr>
          <w:p w14:paraId="1D540ECD" w14:textId="77777777" w:rsidR="00734698" w:rsidRPr="00CE0064" w:rsidRDefault="00734698" w:rsidP="00E10208">
            <w:pPr>
              <w:rPr>
                <w:rFonts w:ascii="宋体" w:hAnsi="宋体" w:hint="eastAsia"/>
                <w:sz w:val="24"/>
                <w:szCs w:val="24"/>
                <w:lang w:eastAsia="zh-CN"/>
              </w:rPr>
            </w:pPr>
          </w:p>
        </w:tc>
        <w:tc>
          <w:tcPr>
            <w:tcW w:w="1490" w:type="dxa"/>
            <w:vMerge/>
            <w:hideMark/>
          </w:tcPr>
          <w:p w14:paraId="3CC89A00" w14:textId="77777777" w:rsidR="00734698" w:rsidRPr="00CE0064" w:rsidRDefault="00734698" w:rsidP="00E10208">
            <w:pPr>
              <w:rPr>
                <w:rFonts w:ascii="宋体" w:hAnsi="宋体" w:hint="eastAsia"/>
                <w:sz w:val="24"/>
                <w:szCs w:val="24"/>
                <w:lang w:eastAsia="zh-CN"/>
              </w:rPr>
            </w:pPr>
          </w:p>
        </w:tc>
        <w:tc>
          <w:tcPr>
            <w:tcW w:w="1651" w:type="dxa"/>
            <w:vMerge/>
            <w:hideMark/>
          </w:tcPr>
          <w:p w14:paraId="76C8CF6F" w14:textId="77777777" w:rsidR="00734698" w:rsidRPr="00CE0064" w:rsidRDefault="00734698" w:rsidP="00E10208">
            <w:pPr>
              <w:rPr>
                <w:rFonts w:ascii="宋体" w:hAnsi="宋体" w:hint="eastAsia"/>
                <w:sz w:val="24"/>
                <w:szCs w:val="24"/>
                <w:lang w:eastAsia="zh-CN"/>
              </w:rPr>
            </w:pPr>
          </w:p>
        </w:tc>
      </w:tr>
      <w:tr w:rsidR="00734698" w:rsidRPr="00937F51" w14:paraId="39043553" w14:textId="77777777" w:rsidTr="00734698">
        <w:trPr>
          <w:trHeight w:val="491"/>
        </w:trPr>
        <w:tc>
          <w:tcPr>
            <w:tcW w:w="871" w:type="dxa"/>
            <w:vMerge/>
            <w:hideMark/>
          </w:tcPr>
          <w:p w14:paraId="3BE2F846" w14:textId="77777777" w:rsidR="00734698" w:rsidRPr="00CE0064" w:rsidRDefault="00734698" w:rsidP="00E10208">
            <w:pPr>
              <w:rPr>
                <w:rFonts w:ascii="宋体" w:hAnsi="宋体" w:hint="eastAsia"/>
                <w:sz w:val="24"/>
                <w:szCs w:val="24"/>
                <w:lang w:eastAsia="zh-CN"/>
              </w:rPr>
            </w:pPr>
          </w:p>
        </w:tc>
        <w:tc>
          <w:tcPr>
            <w:tcW w:w="2411" w:type="dxa"/>
            <w:vMerge/>
            <w:hideMark/>
          </w:tcPr>
          <w:p w14:paraId="0D5B6FB9" w14:textId="77777777" w:rsidR="00734698" w:rsidRPr="00CE0064" w:rsidRDefault="00734698" w:rsidP="00E10208">
            <w:pPr>
              <w:rPr>
                <w:rFonts w:ascii="宋体" w:hAnsi="宋体" w:hint="eastAsia"/>
                <w:sz w:val="24"/>
                <w:szCs w:val="24"/>
                <w:lang w:eastAsia="zh-CN"/>
              </w:rPr>
            </w:pPr>
          </w:p>
        </w:tc>
        <w:tc>
          <w:tcPr>
            <w:tcW w:w="2616" w:type="dxa"/>
            <w:vMerge/>
            <w:hideMark/>
          </w:tcPr>
          <w:p w14:paraId="07D9BAF7" w14:textId="77777777" w:rsidR="00734698" w:rsidRPr="00CE0064" w:rsidRDefault="00734698" w:rsidP="00E10208">
            <w:pPr>
              <w:rPr>
                <w:rFonts w:ascii="宋体" w:hAnsi="宋体" w:hint="eastAsia"/>
                <w:sz w:val="24"/>
                <w:szCs w:val="24"/>
                <w:lang w:eastAsia="zh-CN"/>
              </w:rPr>
            </w:pPr>
          </w:p>
        </w:tc>
        <w:tc>
          <w:tcPr>
            <w:tcW w:w="1490" w:type="dxa"/>
            <w:vMerge/>
            <w:hideMark/>
          </w:tcPr>
          <w:p w14:paraId="46E65665" w14:textId="77777777" w:rsidR="00734698" w:rsidRPr="00CE0064" w:rsidRDefault="00734698" w:rsidP="00E10208">
            <w:pPr>
              <w:rPr>
                <w:rFonts w:ascii="宋体" w:hAnsi="宋体" w:hint="eastAsia"/>
                <w:sz w:val="24"/>
                <w:szCs w:val="24"/>
                <w:lang w:eastAsia="zh-CN"/>
              </w:rPr>
            </w:pPr>
          </w:p>
        </w:tc>
        <w:tc>
          <w:tcPr>
            <w:tcW w:w="1651" w:type="dxa"/>
            <w:vMerge/>
            <w:hideMark/>
          </w:tcPr>
          <w:p w14:paraId="0D8D312B" w14:textId="77777777" w:rsidR="00734698" w:rsidRPr="00CE0064" w:rsidRDefault="00734698" w:rsidP="00E10208">
            <w:pPr>
              <w:rPr>
                <w:rFonts w:ascii="宋体" w:hAnsi="宋体" w:hint="eastAsia"/>
                <w:sz w:val="24"/>
                <w:szCs w:val="24"/>
                <w:lang w:eastAsia="zh-CN"/>
              </w:rPr>
            </w:pPr>
          </w:p>
        </w:tc>
      </w:tr>
      <w:tr w:rsidR="00734698" w:rsidRPr="00937F51" w14:paraId="639E6043" w14:textId="77777777" w:rsidTr="00734698">
        <w:trPr>
          <w:trHeight w:val="491"/>
        </w:trPr>
        <w:tc>
          <w:tcPr>
            <w:tcW w:w="871" w:type="dxa"/>
            <w:vMerge w:val="restart"/>
            <w:noWrap/>
            <w:hideMark/>
          </w:tcPr>
          <w:p w14:paraId="717E76E8"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2</w:t>
            </w:r>
          </w:p>
        </w:tc>
        <w:tc>
          <w:tcPr>
            <w:tcW w:w="2411" w:type="dxa"/>
            <w:vMerge w:val="restart"/>
            <w:noWrap/>
            <w:hideMark/>
          </w:tcPr>
          <w:p w14:paraId="1BA4A69B" w14:textId="746F55AC" w:rsidR="00734698" w:rsidRPr="00CE0064" w:rsidRDefault="000D4B30" w:rsidP="00E10208">
            <w:pPr>
              <w:rPr>
                <w:rFonts w:ascii="宋体" w:hAnsi="宋体" w:hint="eastAsia"/>
                <w:sz w:val="24"/>
                <w:szCs w:val="24"/>
              </w:rPr>
            </w:pPr>
            <w:r>
              <w:rPr>
                <w:rFonts w:ascii="宋体" w:hAnsi="宋体" w:hint="eastAsia"/>
                <w:sz w:val="24"/>
                <w:szCs w:val="24"/>
                <w:lang w:eastAsia="zh-CN"/>
              </w:rPr>
              <w:t>姓名有效性</w:t>
            </w:r>
            <w:r w:rsidR="00734698" w:rsidRPr="00CE0064">
              <w:rPr>
                <w:rFonts w:ascii="宋体" w:hAnsi="宋体" w:hint="eastAsia"/>
                <w:sz w:val="24"/>
                <w:szCs w:val="24"/>
              </w:rPr>
              <w:t>测试</w:t>
            </w:r>
          </w:p>
        </w:tc>
        <w:tc>
          <w:tcPr>
            <w:tcW w:w="2616" w:type="dxa"/>
            <w:vMerge w:val="restart"/>
            <w:hideMark/>
          </w:tcPr>
          <w:p w14:paraId="18C6B423"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姓名：</w:t>
            </w:r>
          </w:p>
          <w:p w14:paraId="19F95F8F"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电话：12345678902</w:t>
            </w:r>
          </w:p>
          <w:p w14:paraId="169859C2" w14:textId="0ED3B74F" w:rsidR="00734698" w:rsidRPr="00CE0064" w:rsidRDefault="000D4B30" w:rsidP="000D4B30">
            <w:pPr>
              <w:rPr>
                <w:rFonts w:ascii="宋体" w:hAnsi="宋体" w:hint="eastAsia"/>
                <w:sz w:val="24"/>
                <w:szCs w:val="24"/>
              </w:rPr>
            </w:pPr>
            <w:r w:rsidRPr="000D4B30">
              <w:rPr>
                <w:rFonts w:ascii="宋体" w:hAnsi="宋体" w:hint="eastAsia"/>
                <w:sz w:val="24"/>
                <w:szCs w:val="24"/>
              </w:rPr>
              <w:t>邮箱：222@qq.com</w:t>
            </w:r>
          </w:p>
        </w:tc>
        <w:tc>
          <w:tcPr>
            <w:tcW w:w="1490" w:type="dxa"/>
            <w:vMerge w:val="restart"/>
            <w:noWrap/>
            <w:hideMark/>
          </w:tcPr>
          <w:p w14:paraId="6DB82BF5" w14:textId="1C18C48F" w:rsidR="00734698" w:rsidRPr="00CE0064" w:rsidRDefault="000D4B30" w:rsidP="00E10208">
            <w:pPr>
              <w:rPr>
                <w:rFonts w:ascii="宋体" w:hAnsi="宋体" w:hint="eastAsia"/>
                <w:sz w:val="24"/>
                <w:szCs w:val="24"/>
                <w:lang w:eastAsia="zh-CN"/>
              </w:rPr>
            </w:pPr>
            <w:r w:rsidRPr="000D4B30">
              <w:rPr>
                <w:rFonts w:ascii="宋体" w:hAnsi="宋体" w:hint="eastAsia"/>
                <w:sz w:val="24"/>
                <w:szCs w:val="24"/>
              </w:rPr>
              <w:t>提交</w:t>
            </w:r>
            <w:r>
              <w:rPr>
                <w:rFonts w:ascii="宋体" w:hAnsi="宋体" w:hint="eastAsia"/>
                <w:sz w:val="24"/>
                <w:szCs w:val="24"/>
                <w:lang w:eastAsia="zh-CN"/>
              </w:rPr>
              <w:t>失败</w:t>
            </w:r>
          </w:p>
        </w:tc>
        <w:tc>
          <w:tcPr>
            <w:tcW w:w="1651" w:type="dxa"/>
            <w:vMerge w:val="restart"/>
            <w:noWrap/>
            <w:hideMark/>
          </w:tcPr>
          <w:p w14:paraId="4D7B56F4" w14:textId="7293214E"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6680C71B" w14:textId="77777777" w:rsidTr="00734698">
        <w:trPr>
          <w:trHeight w:val="491"/>
        </w:trPr>
        <w:tc>
          <w:tcPr>
            <w:tcW w:w="871" w:type="dxa"/>
            <w:vMerge/>
            <w:hideMark/>
          </w:tcPr>
          <w:p w14:paraId="4DDFDE8E" w14:textId="77777777" w:rsidR="00734698" w:rsidRPr="00CE0064" w:rsidRDefault="00734698" w:rsidP="00E10208">
            <w:pPr>
              <w:rPr>
                <w:rFonts w:ascii="宋体" w:hAnsi="宋体" w:hint="eastAsia"/>
                <w:sz w:val="24"/>
                <w:szCs w:val="24"/>
                <w:lang w:eastAsia="zh-CN"/>
              </w:rPr>
            </w:pPr>
          </w:p>
        </w:tc>
        <w:tc>
          <w:tcPr>
            <w:tcW w:w="2411" w:type="dxa"/>
            <w:vMerge/>
            <w:hideMark/>
          </w:tcPr>
          <w:p w14:paraId="2069BCDD" w14:textId="77777777" w:rsidR="00734698" w:rsidRPr="00CE0064" w:rsidRDefault="00734698" w:rsidP="00E10208">
            <w:pPr>
              <w:rPr>
                <w:rFonts w:ascii="宋体" w:hAnsi="宋体" w:hint="eastAsia"/>
                <w:sz w:val="24"/>
                <w:szCs w:val="24"/>
                <w:lang w:eastAsia="zh-CN"/>
              </w:rPr>
            </w:pPr>
          </w:p>
        </w:tc>
        <w:tc>
          <w:tcPr>
            <w:tcW w:w="2616" w:type="dxa"/>
            <w:vMerge/>
            <w:hideMark/>
          </w:tcPr>
          <w:p w14:paraId="137F2482" w14:textId="77777777" w:rsidR="00734698" w:rsidRPr="00CE0064" w:rsidRDefault="00734698" w:rsidP="00E10208">
            <w:pPr>
              <w:rPr>
                <w:rFonts w:ascii="宋体" w:hAnsi="宋体" w:hint="eastAsia"/>
                <w:sz w:val="24"/>
                <w:szCs w:val="24"/>
                <w:lang w:eastAsia="zh-CN"/>
              </w:rPr>
            </w:pPr>
          </w:p>
        </w:tc>
        <w:tc>
          <w:tcPr>
            <w:tcW w:w="1490" w:type="dxa"/>
            <w:vMerge/>
            <w:hideMark/>
          </w:tcPr>
          <w:p w14:paraId="0FA847E0" w14:textId="77777777" w:rsidR="00734698" w:rsidRPr="00CE0064" w:rsidRDefault="00734698" w:rsidP="00E10208">
            <w:pPr>
              <w:rPr>
                <w:rFonts w:ascii="宋体" w:hAnsi="宋体" w:hint="eastAsia"/>
                <w:sz w:val="24"/>
                <w:szCs w:val="24"/>
                <w:lang w:eastAsia="zh-CN"/>
              </w:rPr>
            </w:pPr>
          </w:p>
        </w:tc>
        <w:tc>
          <w:tcPr>
            <w:tcW w:w="1651" w:type="dxa"/>
            <w:vMerge/>
            <w:hideMark/>
          </w:tcPr>
          <w:p w14:paraId="45DA1C24" w14:textId="77777777" w:rsidR="00734698" w:rsidRPr="00CE0064" w:rsidRDefault="00734698" w:rsidP="00E10208">
            <w:pPr>
              <w:rPr>
                <w:rFonts w:ascii="宋体" w:hAnsi="宋体" w:hint="eastAsia"/>
                <w:sz w:val="24"/>
                <w:szCs w:val="24"/>
                <w:lang w:eastAsia="zh-CN"/>
              </w:rPr>
            </w:pPr>
          </w:p>
        </w:tc>
      </w:tr>
      <w:tr w:rsidR="00734698" w:rsidRPr="00937F51" w14:paraId="61A16766" w14:textId="77777777" w:rsidTr="00734698">
        <w:trPr>
          <w:trHeight w:val="491"/>
        </w:trPr>
        <w:tc>
          <w:tcPr>
            <w:tcW w:w="871" w:type="dxa"/>
            <w:vMerge/>
            <w:hideMark/>
          </w:tcPr>
          <w:p w14:paraId="75633C1C" w14:textId="77777777" w:rsidR="00734698" w:rsidRPr="00CE0064" w:rsidRDefault="00734698" w:rsidP="00E10208">
            <w:pPr>
              <w:rPr>
                <w:rFonts w:ascii="宋体" w:hAnsi="宋体" w:hint="eastAsia"/>
                <w:sz w:val="24"/>
                <w:szCs w:val="24"/>
                <w:lang w:eastAsia="zh-CN"/>
              </w:rPr>
            </w:pPr>
          </w:p>
        </w:tc>
        <w:tc>
          <w:tcPr>
            <w:tcW w:w="2411" w:type="dxa"/>
            <w:vMerge/>
            <w:hideMark/>
          </w:tcPr>
          <w:p w14:paraId="7B05EE30" w14:textId="77777777" w:rsidR="00734698" w:rsidRPr="00CE0064" w:rsidRDefault="00734698" w:rsidP="00E10208">
            <w:pPr>
              <w:rPr>
                <w:rFonts w:ascii="宋体" w:hAnsi="宋体" w:hint="eastAsia"/>
                <w:sz w:val="24"/>
                <w:szCs w:val="24"/>
                <w:lang w:eastAsia="zh-CN"/>
              </w:rPr>
            </w:pPr>
          </w:p>
        </w:tc>
        <w:tc>
          <w:tcPr>
            <w:tcW w:w="2616" w:type="dxa"/>
            <w:vMerge/>
            <w:hideMark/>
          </w:tcPr>
          <w:p w14:paraId="2D8F968F" w14:textId="77777777" w:rsidR="00734698" w:rsidRPr="00CE0064" w:rsidRDefault="00734698" w:rsidP="00E10208">
            <w:pPr>
              <w:rPr>
                <w:rFonts w:ascii="宋体" w:hAnsi="宋体" w:hint="eastAsia"/>
                <w:sz w:val="24"/>
                <w:szCs w:val="24"/>
                <w:lang w:eastAsia="zh-CN"/>
              </w:rPr>
            </w:pPr>
          </w:p>
        </w:tc>
        <w:tc>
          <w:tcPr>
            <w:tcW w:w="1490" w:type="dxa"/>
            <w:vMerge/>
            <w:hideMark/>
          </w:tcPr>
          <w:p w14:paraId="788FADCF" w14:textId="77777777" w:rsidR="00734698" w:rsidRPr="00CE0064" w:rsidRDefault="00734698" w:rsidP="00E10208">
            <w:pPr>
              <w:rPr>
                <w:rFonts w:ascii="宋体" w:hAnsi="宋体" w:hint="eastAsia"/>
                <w:sz w:val="24"/>
                <w:szCs w:val="24"/>
                <w:lang w:eastAsia="zh-CN"/>
              </w:rPr>
            </w:pPr>
          </w:p>
        </w:tc>
        <w:tc>
          <w:tcPr>
            <w:tcW w:w="1651" w:type="dxa"/>
            <w:vMerge/>
            <w:hideMark/>
          </w:tcPr>
          <w:p w14:paraId="3B0BD171" w14:textId="77777777" w:rsidR="00734698" w:rsidRPr="00CE0064" w:rsidRDefault="00734698" w:rsidP="00E10208">
            <w:pPr>
              <w:rPr>
                <w:rFonts w:ascii="宋体" w:hAnsi="宋体" w:hint="eastAsia"/>
                <w:sz w:val="24"/>
                <w:szCs w:val="24"/>
                <w:lang w:eastAsia="zh-CN"/>
              </w:rPr>
            </w:pPr>
          </w:p>
        </w:tc>
      </w:tr>
      <w:tr w:rsidR="00734698" w:rsidRPr="00937F51" w14:paraId="4ED4B251" w14:textId="77777777" w:rsidTr="00734698">
        <w:trPr>
          <w:trHeight w:val="491"/>
        </w:trPr>
        <w:tc>
          <w:tcPr>
            <w:tcW w:w="871" w:type="dxa"/>
            <w:vMerge/>
            <w:hideMark/>
          </w:tcPr>
          <w:p w14:paraId="0808AC51" w14:textId="77777777" w:rsidR="00734698" w:rsidRPr="00CE0064" w:rsidRDefault="00734698" w:rsidP="00E10208">
            <w:pPr>
              <w:rPr>
                <w:rFonts w:ascii="宋体" w:hAnsi="宋体" w:hint="eastAsia"/>
                <w:sz w:val="24"/>
                <w:szCs w:val="24"/>
                <w:lang w:eastAsia="zh-CN"/>
              </w:rPr>
            </w:pPr>
          </w:p>
        </w:tc>
        <w:tc>
          <w:tcPr>
            <w:tcW w:w="2411" w:type="dxa"/>
            <w:vMerge/>
            <w:hideMark/>
          </w:tcPr>
          <w:p w14:paraId="4FC7675B" w14:textId="77777777" w:rsidR="00734698" w:rsidRPr="00CE0064" w:rsidRDefault="00734698" w:rsidP="00E10208">
            <w:pPr>
              <w:rPr>
                <w:rFonts w:ascii="宋体" w:hAnsi="宋体" w:hint="eastAsia"/>
                <w:sz w:val="24"/>
                <w:szCs w:val="24"/>
                <w:lang w:eastAsia="zh-CN"/>
              </w:rPr>
            </w:pPr>
          </w:p>
        </w:tc>
        <w:tc>
          <w:tcPr>
            <w:tcW w:w="2616" w:type="dxa"/>
            <w:vMerge/>
            <w:hideMark/>
          </w:tcPr>
          <w:p w14:paraId="2FD4F649" w14:textId="77777777" w:rsidR="00734698" w:rsidRPr="00CE0064" w:rsidRDefault="00734698" w:rsidP="00E10208">
            <w:pPr>
              <w:rPr>
                <w:rFonts w:ascii="宋体" w:hAnsi="宋体" w:hint="eastAsia"/>
                <w:sz w:val="24"/>
                <w:szCs w:val="24"/>
                <w:lang w:eastAsia="zh-CN"/>
              </w:rPr>
            </w:pPr>
          </w:p>
        </w:tc>
        <w:tc>
          <w:tcPr>
            <w:tcW w:w="1490" w:type="dxa"/>
            <w:vMerge/>
            <w:hideMark/>
          </w:tcPr>
          <w:p w14:paraId="17F91B66" w14:textId="77777777" w:rsidR="00734698" w:rsidRPr="00CE0064" w:rsidRDefault="00734698" w:rsidP="00E10208">
            <w:pPr>
              <w:rPr>
                <w:rFonts w:ascii="宋体" w:hAnsi="宋体" w:hint="eastAsia"/>
                <w:sz w:val="24"/>
                <w:szCs w:val="24"/>
                <w:lang w:eastAsia="zh-CN"/>
              </w:rPr>
            </w:pPr>
          </w:p>
        </w:tc>
        <w:tc>
          <w:tcPr>
            <w:tcW w:w="1651" w:type="dxa"/>
            <w:vMerge/>
            <w:hideMark/>
          </w:tcPr>
          <w:p w14:paraId="4A9CD977" w14:textId="77777777" w:rsidR="00734698" w:rsidRPr="00CE0064" w:rsidRDefault="00734698" w:rsidP="00E10208">
            <w:pPr>
              <w:rPr>
                <w:rFonts w:ascii="宋体" w:hAnsi="宋体" w:hint="eastAsia"/>
                <w:sz w:val="24"/>
                <w:szCs w:val="24"/>
                <w:lang w:eastAsia="zh-CN"/>
              </w:rPr>
            </w:pPr>
          </w:p>
        </w:tc>
      </w:tr>
      <w:tr w:rsidR="00734698" w:rsidRPr="00937F51" w14:paraId="6B25C6CF" w14:textId="77777777" w:rsidTr="00734698">
        <w:trPr>
          <w:trHeight w:val="491"/>
        </w:trPr>
        <w:tc>
          <w:tcPr>
            <w:tcW w:w="871" w:type="dxa"/>
            <w:vMerge/>
            <w:hideMark/>
          </w:tcPr>
          <w:p w14:paraId="50C9BB0C" w14:textId="77777777" w:rsidR="00734698" w:rsidRPr="00CE0064" w:rsidRDefault="00734698" w:rsidP="00E10208">
            <w:pPr>
              <w:rPr>
                <w:rFonts w:ascii="宋体" w:hAnsi="宋体" w:hint="eastAsia"/>
                <w:sz w:val="24"/>
                <w:szCs w:val="24"/>
                <w:lang w:eastAsia="zh-CN"/>
              </w:rPr>
            </w:pPr>
          </w:p>
        </w:tc>
        <w:tc>
          <w:tcPr>
            <w:tcW w:w="2411" w:type="dxa"/>
            <w:vMerge/>
            <w:hideMark/>
          </w:tcPr>
          <w:p w14:paraId="66198B3B" w14:textId="77777777" w:rsidR="00734698" w:rsidRPr="00CE0064" w:rsidRDefault="00734698" w:rsidP="00E10208">
            <w:pPr>
              <w:rPr>
                <w:rFonts w:ascii="宋体" w:hAnsi="宋体" w:hint="eastAsia"/>
                <w:sz w:val="24"/>
                <w:szCs w:val="24"/>
                <w:lang w:eastAsia="zh-CN"/>
              </w:rPr>
            </w:pPr>
          </w:p>
        </w:tc>
        <w:tc>
          <w:tcPr>
            <w:tcW w:w="2616" w:type="dxa"/>
            <w:vMerge/>
            <w:hideMark/>
          </w:tcPr>
          <w:p w14:paraId="7CFF4865" w14:textId="77777777" w:rsidR="00734698" w:rsidRPr="00CE0064" w:rsidRDefault="00734698" w:rsidP="00E10208">
            <w:pPr>
              <w:rPr>
                <w:rFonts w:ascii="宋体" w:hAnsi="宋体" w:hint="eastAsia"/>
                <w:sz w:val="24"/>
                <w:szCs w:val="24"/>
                <w:lang w:eastAsia="zh-CN"/>
              </w:rPr>
            </w:pPr>
          </w:p>
        </w:tc>
        <w:tc>
          <w:tcPr>
            <w:tcW w:w="1490" w:type="dxa"/>
            <w:vMerge/>
            <w:hideMark/>
          </w:tcPr>
          <w:p w14:paraId="68895575" w14:textId="77777777" w:rsidR="00734698" w:rsidRPr="00CE0064" w:rsidRDefault="00734698" w:rsidP="00E10208">
            <w:pPr>
              <w:rPr>
                <w:rFonts w:ascii="宋体" w:hAnsi="宋体" w:hint="eastAsia"/>
                <w:sz w:val="24"/>
                <w:szCs w:val="24"/>
                <w:lang w:eastAsia="zh-CN"/>
              </w:rPr>
            </w:pPr>
          </w:p>
        </w:tc>
        <w:tc>
          <w:tcPr>
            <w:tcW w:w="1651" w:type="dxa"/>
            <w:vMerge/>
            <w:hideMark/>
          </w:tcPr>
          <w:p w14:paraId="77A052A0" w14:textId="77777777" w:rsidR="00734698" w:rsidRPr="00CE0064" w:rsidRDefault="00734698" w:rsidP="00E10208">
            <w:pPr>
              <w:rPr>
                <w:rFonts w:ascii="宋体" w:hAnsi="宋体" w:hint="eastAsia"/>
                <w:sz w:val="24"/>
                <w:szCs w:val="24"/>
                <w:lang w:eastAsia="zh-CN"/>
              </w:rPr>
            </w:pPr>
          </w:p>
        </w:tc>
      </w:tr>
      <w:tr w:rsidR="00734698" w:rsidRPr="00937F51" w14:paraId="78364749" w14:textId="77777777" w:rsidTr="00734698">
        <w:trPr>
          <w:trHeight w:val="491"/>
        </w:trPr>
        <w:tc>
          <w:tcPr>
            <w:tcW w:w="871" w:type="dxa"/>
            <w:vMerge w:val="restart"/>
            <w:noWrap/>
            <w:hideMark/>
          </w:tcPr>
          <w:p w14:paraId="2348F56D"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3</w:t>
            </w:r>
          </w:p>
        </w:tc>
        <w:tc>
          <w:tcPr>
            <w:tcW w:w="2411" w:type="dxa"/>
            <w:vMerge w:val="restart"/>
            <w:noWrap/>
            <w:hideMark/>
          </w:tcPr>
          <w:p w14:paraId="40FC24C0" w14:textId="1A74DC48" w:rsidR="00734698" w:rsidRPr="00CE0064" w:rsidRDefault="000D4B30" w:rsidP="00E10208">
            <w:pPr>
              <w:rPr>
                <w:rFonts w:ascii="宋体" w:hAnsi="宋体" w:hint="eastAsia"/>
                <w:sz w:val="24"/>
                <w:szCs w:val="24"/>
              </w:rPr>
            </w:pPr>
            <w:r>
              <w:rPr>
                <w:rFonts w:ascii="宋体" w:hAnsi="宋体" w:hint="eastAsia"/>
                <w:sz w:val="24"/>
                <w:szCs w:val="24"/>
                <w:lang w:eastAsia="zh-CN"/>
              </w:rPr>
              <w:t>电话</w:t>
            </w:r>
            <w:r w:rsidR="00734698" w:rsidRPr="00CE0064">
              <w:rPr>
                <w:rFonts w:ascii="宋体" w:hAnsi="宋体" w:hint="eastAsia"/>
                <w:sz w:val="24"/>
                <w:szCs w:val="24"/>
              </w:rPr>
              <w:t>有效性测试</w:t>
            </w:r>
          </w:p>
        </w:tc>
        <w:tc>
          <w:tcPr>
            <w:tcW w:w="2616" w:type="dxa"/>
            <w:vMerge w:val="restart"/>
            <w:hideMark/>
          </w:tcPr>
          <w:p w14:paraId="6FF75DAB"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姓名：test222</w:t>
            </w:r>
          </w:p>
          <w:p w14:paraId="7FD14E92" w14:textId="77777777" w:rsidR="000D4B30" w:rsidRPr="000D4B30" w:rsidRDefault="000D4B30" w:rsidP="000D4B30">
            <w:pPr>
              <w:rPr>
                <w:rFonts w:ascii="宋体" w:hAnsi="宋体" w:hint="eastAsia"/>
                <w:sz w:val="24"/>
                <w:szCs w:val="24"/>
              </w:rPr>
            </w:pPr>
            <w:r w:rsidRPr="000D4B30">
              <w:rPr>
                <w:rFonts w:ascii="宋体" w:hAnsi="宋体" w:hint="eastAsia"/>
                <w:sz w:val="24"/>
                <w:szCs w:val="24"/>
              </w:rPr>
              <w:t>电话：ab345678$02</w:t>
            </w:r>
          </w:p>
          <w:p w14:paraId="241A9E89" w14:textId="1BC03525" w:rsidR="00734698" w:rsidRPr="00CE0064" w:rsidRDefault="000D4B30" w:rsidP="000D4B30">
            <w:pPr>
              <w:rPr>
                <w:rFonts w:ascii="宋体" w:hAnsi="宋体" w:hint="eastAsia"/>
                <w:sz w:val="24"/>
                <w:szCs w:val="24"/>
              </w:rPr>
            </w:pPr>
            <w:r w:rsidRPr="000D4B30">
              <w:rPr>
                <w:rFonts w:ascii="宋体" w:hAnsi="宋体" w:hint="eastAsia"/>
                <w:sz w:val="24"/>
                <w:szCs w:val="24"/>
              </w:rPr>
              <w:t>邮箱：222@qq.com</w:t>
            </w:r>
          </w:p>
        </w:tc>
        <w:tc>
          <w:tcPr>
            <w:tcW w:w="1490" w:type="dxa"/>
            <w:vMerge w:val="restart"/>
            <w:noWrap/>
            <w:hideMark/>
          </w:tcPr>
          <w:p w14:paraId="2C40BDDF" w14:textId="2A5FB677"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4AC0CE28" w14:textId="69214FDA"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69A14DED" w14:textId="77777777" w:rsidTr="00734698">
        <w:trPr>
          <w:trHeight w:val="491"/>
        </w:trPr>
        <w:tc>
          <w:tcPr>
            <w:tcW w:w="871" w:type="dxa"/>
            <w:vMerge/>
            <w:hideMark/>
          </w:tcPr>
          <w:p w14:paraId="5559AB16" w14:textId="77777777" w:rsidR="00734698" w:rsidRPr="00CE0064" w:rsidRDefault="00734698" w:rsidP="00E10208">
            <w:pPr>
              <w:rPr>
                <w:rFonts w:ascii="宋体" w:hAnsi="宋体" w:hint="eastAsia"/>
                <w:sz w:val="24"/>
                <w:szCs w:val="24"/>
                <w:lang w:eastAsia="zh-CN"/>
              </w:rPr>
            </w:pPr>
          </w:p>
        </w:tc>
        <w:tc>
          <w:tcPr>
            <w:tcW w:w="2411" w:type="dxa"/>
            <w:vMerge/>
            <w:hideMark/>
          </w:tcPr>
          <w:p w14:paraId="6C0556A9" w14:textId="77777777" w:rsidR="00734698" w:rsidRPr="00CE0064" w:rsidRDefault="00734698" w:rsidP="00E10208">
            <w:pPr>
              <w:rPr>
                <w:rFonts w:ascii="宋体" w:hAnsi="宋体" w:hint="eastAsia"/>
                <w:sz w:val="24"/>
                <w:szCs w:val="24"/>
                <w:lang w:eastAsia="zh-CN"/>
              </w:rPr>
            </w:pPr>
          </w:p>
        </w:tc>
        <w:tc>
          <w:tcPr>
            <w:tcW w:w="2616" w:type="dxa"/>
            <w:vMerge/>
            <w:hideMark/>
          </w:tcPr>
          <w:p w14:paraId="23DA9246" w14:textId="77777777" w:rsidR="00734698" w:rsidRPr="00CE0064" w:rsidRDefault="00734698" w:rsidP="00E10208">
            <w:pPr>
              <w:rPr>
                <w:rFonts w:ascii="宋体" w:hAnsi="宋体" w:hint="eastAsia"/>
                <w:sz w:val="24"/>
                <w:szCs w:val="24"/>
                <w:lang w:eastAsia="zh-CN"/>
              </w:rPr>
            </w:pPr>
          </w:p>
        </w:tc>
        <w:tc>
          <w:tcPr>
            <w:tcW w:w="1490" w:type="dxa"/>
            <w:vMerge/>
            <w:hideMark/>
          </w:tcPr>
          <w:p w14:paraId="132A4B18" w14:textId="77777777" w:rsidR="00734698" w:rsidRPr="00CE0064" w:rsidRDefault="00734698" w:rsidP="00E10208">
            <w:pPr>
              <w:rPr>
                <w:rFonts w:ascii="宋体" w:hAnsi="宋体" w:hint="eastAsia"/>
                <w:sz w:val="24"/>
                <w:szCs w:val="24"/>
                <w:lang w:eastAsia="zh-CN"/>
              </w:rPr>
            </w:pPr>
          </w:p>
        </w:tc>
        <w:tc>
          <w:tcPr>
            <w:tcW w:w="1651" w:type="dxa"/>
            <w:vMerge/>
            <w:hideMark/>
          </w:tcPr>
          <w:p w14:paraId="588F8C04" w14:textId="77777777" w:rsidR="00734698" w:rsidRPr="00CE0064" w:rsidRDefault="00734698" w:rsidP="00E10208">
            <w:pPr>
              <w:rPr>
                <w:rFonts w:ascii="宋体" w:hAnsi="宋体" w:hint="eastAsia"/>
                <w:sz w:val="24"/>
                <w:szCs w:val="24"/>
                <w:lang w:eastAsia="zh-CN"/>
              </w:rPr>
            </w:pPr>
          </w:p>
        </w:tc>
      </w:tr>
      <w:tr w:rsidR="00734698" w:rsidRPr="00937F51" w14:paraId="4134740F" w14:textId="77777777" w:rsidTr="00734698">
        <w:trPr>
          <w:trHeight w:val="491"/>
        </w:trPr>
        <w:tc>
          <w:tcPr>
            <w:tcW w:w="871" w:type="dxa"/>
            <w:vMerge/>
            <w:hideMark/>
          </w:tcPr>
          <w:p w14:paraId="6C3775CE" w14:textId="77777777" w:rsidR="00734698" w:rsidRPr="00CE0064" w:rsidRDefault="00734698" w:rsidP="00E10208">
            <w:pPr>
              <w:rPr>
                <w:rFonts w:ascii="宋体" w:hAnsi="宋体" w:hint="eastAsia"/>
                <w:sz w:val="24"/>
                <w:szCs w:val="24"/>
                <w:lang w:eastAsia="zh-CN"/>
              </w:rPr>
            </w:pPr>
          </w:p>
        </w:tc>
        <w:tc>
          <w:tcPr>
            <w:tcW w:w="2411" w:type="dxa"/>
            <w:vMerge/>
            <w:hideMark/>
          </w:tcPr>
          <w:p w14:paraId="26AF5194" w14:textId="77777777" w:rsidR="00734698" w:rsidRPr="00CE0064" w:rsidRDefault="00734698" w:rsidP="00E10208">
            <w:pPr>
              <w:rPr>
                <w:rFonts w:ascii="宋体" w:hAnsi="宋体" w:hint="eastAsia"/>
                <w:sz w:val="24"/>
                <w:szCs w:val="24"/>
                <w:lang w:eastAsia="zh-CN"/>
              </w:rPr>
            </w:pPr>
          </w:p>
        </w:tc>
        <w:tc>
          <w:tcPr>
            <w:tcW w:w="2616" w:type="dxa"/>
            <w:vMerge/>
            <w:hideMark/>
          </w:tcPr>
          <w:p w14:paraId="2ED96A6A" w14:textId="77777777" w:rsidR="00734698" w:rsidRPr="00CE0064" w:rsidRDefault="00734698" w:rsidP="00E10208">
            <w:pPr>
              <w:rPr>
                <w:rFonts w:ascii="宋体" w:hAnsi="宋体" w:hint="eastAsia"/>
                <w:sz w:val="24"/>
                <w:szCs w:val="24"/>
                <w:lang w:eastAsia="zh-CN"/>
              </w:rPr>
            </w:pPr>
          </w:p>
        </w:tc>
        <w:tc>
          <w:tcPr>
            <w:tcW w:w="1490" w:type="dxa"/>
            <w:vMerge/>
            <w:hideMark/>
          </w:tcPr>
          <w:p w14:paraId="65D44191" w14:textId="77777777" w:rsidR="00734698" w:rsidRPr="00CE0064" w:rsidRDefault="00734698" w:rsidP="00E10208">
            <w:pPr>
              <w:rPr>
                <w:rFonts w:ascii="宋体" w:hAnsi="宋体" w:hint="eastAsia"/>
                <w:sz w:val="24"/>
                <w:szCs w:val="24"/>
                <w:lang w:eastAsia="zh-CN"/>
              </w:rPr>
            </w:pPr>
          </w:p>
        </w:tc>
        <w:tc>
          <w:tcPr>
            <w:tcW w:w="1651" w:type="dxa"/>
            <w:vMerge/>
            <w:hideMark/>
          </w:tcPr>
          <w:p w14:paraId="1AE44872" w14:textId="77777777" w:rsidR="00734698" w:rsidRPr="00CE0064" w:rsidRDefault="00734698" w:rsidP="00E10208">
            <w:pPr>
              <w:rPr>
                <w:rFonts w:ascii="宋体" w:hAnsi="宋体" w:hint="eastAsia"/>
                <w:sz w:val="24"/>
                <w:szCs w:val="24"/>
                <w:lang w:eastAsia="zh-CN"/>
              </w:rPr>
            </w:pPr>
          </w:p>
        </w:tc>
      </w:tr>
      <w:tr w:rsidR="00734698" w:rsidRPr="00937F51" w14:paraId="51574B9B" w14:textId="77777777" w:rsidTr="00734698">
        <w:trPr>
          <w:trHeight w:val="491"/>
        </w:trPr>
        <w:tc>
          <w:tcPr>
            <w:tcW w:w="871" w:type="dxa"/>
            <w:vMerge/>
            <w:hideMark/>
          </w:tcPr>
          <w:p w14:paraId="1455313A" w14:textId="77777777" w:rsidR="00734698" w:rsidRPr="00CE0064" w:rsidRDefault="00734698" w:rsidP="00E10208">
            <w:pPr>
              <w:rPr>
                <w:rFonts w:ascii="宋体" w:hAnsi="宋体" w:hint="eastAsia"/>
                <w:sz w:val="24"/>
                <w:szCs w:val="24"/>
                <w:lang w:eastAsia="zh-CN"/>
              </w:rPr>
            </w:pPr>
          </w:p>
        </w:tc>
        <w:tc>
          <w:tcPr>
            <w:tcW w:w="2411" w:type="dxa"/>
            <w:vMerge/>
            <w:hideMark/>
          </w:tcPr>
          <w:p w14:paraId="234E4661" w14:textId="77777777" w:rsidR="00734698" w:rsidRPr="00CE0064" w:rsidRDefault="00734698" w:rsidP="00E10208">
            <w:pPr>
              <w:rPr>
                <w:rFonts w:ascii="宋体" w:hAnsi="宋体" w:hint="eastAsia"/>
                <w:sz w:val="24"/>
                <w:szCs w:val="24"/>
                <w:lang w:eastAsia="zh-CN"/>
              </w:rPr>
            </w:pPr>
          </w:p>
        </w:tc>
        <w:tc>
          <w:tcPr>
            <w:tcW w:w="2616" w:type="dxa"/>
            <w:vMerge/>
            <w:hideMark/>
          </w:tcPr>
          <w:p w14:paraId="0CEEB595" w14:textId="77777777" w:rsidR="00734698" w:rsidRPr="00CE0064" w:rsidRDefault="00734698" w:rsidP="00E10208">
            <w:pPr>
              <w:rPr>
                <w:rFonts w:ascii="宋体" w:hAnsi="宋体" w:hint="eastAsia"/>
                <w:sz w:val="24"/>
                <w:szCs w:val="24"/>
                <w:lang w:eastAsia="zh-CN"/>
              </w:rPr>
            </w:pPr>
          </w:p>
        </w:tc>
        <w:tc>
          <w:tcPr>
            <w:tcW w:w="1490" w:type="dxa"/>
            <w:vMerge/>
            <w:hideMark/>
          </w:tcPr>
          <w:p w14:paraId="3CB8CD67" w14:textId="77777777" w:rsidR="00734698" w:rsidRPr="00CE0064" w:rsidRDefault="00734698" w:rsidP="00E10208">
            <w:pPr>
              <w:rPr>
                <w:rFonts w:ascii="宋体" w:hAnsi="宋体" w:hint="eastAsia"/>
                <w:sz w:val="24"/>
                <w:szCs w:val="24"/>
                <w:lang w:eastAsia="zh-CN"/>
              </w:rPr>
            </w:pPr>
          </w:p>
        </w:tc>
        <w:tc>
          <w:tcPr>
            <w:tcW w:w="1651" w:type="dxa"/>
            <w:vMerge/>
            <w:hideMark/>
          </w:tcPr>
          <w:p w14:paraId="18ACABB5" w14:textId="77777777" w:rsidR="00734698" w:rsidRPr="00CE0064" w:rsidRDefault="00734698" w:rsidP="00E10208">
            <w:pPr>
              <w:rPr>
                <w:rFonts w:ascii="宋体" w:hAnsi="宋体" w:hint="eastAsia"/>
                <w:sz w:val="24"/>
                <w:szCs w:val="24"/>
                <w:lang w:eastAsia="zh-CN"/>
              </w:rPr>
            </w:pPr>
          </w:p>
        </w:tc>
      </w:tr>
      <w:tr w:rsidR="00734698" w:rsidRPr="00937F51" w14:paraId="60B6F3CD" w14:textId="77777777" w:rsidTr="00734698">
        <w:trPr>
          <w:trHeight w:val="491"/>
        </w:trPr>
        <w:tc>
          <w:tcPr>
            <w:tcW w:w="871" w:type="dxa"/>
            <w:vMerge/>
            <w:hideMark/>
          </w:tcPr>
          <w:p w14:paraId="1CFC49DC" w14:textId="77777777" w:rsidR="00734698" w:rsidRPr="00CE0064" w:rsidRDefault="00734698" w:rsidP="00E10208">
            <w:pPr>
              <w:rPr>
                <w:rFonts w:ascii="宋体" w:hAnsi="宋体" w:hint="eastAsia"/>
                <w:sz w:val="24"/>
                <w:szCs w:val="24"/>
                <w:lang w:eastAsia="zh-CN"/>
              </w:rPr>
            </w:pPr>
          </w:p>
        </w:tc>
        <w:tc>
          <w:tcPr>
            <w:tcW w:w="2411" w:type="dxa"/>
            <w:vMerge/>
            <w:hideMark/>
          </w:tcPr>
          <w:p w14:paraId="15AA3A84" w14:textId="77777777" w:rsidR="00734698" w:rsidRPr="00CE0064" w:rsidRDefault="00734698" w:rsidP="00E10208">
            <w:pPr>
              <w:rPr>
                <w:rFonts w:ascii="宋体" w:hAnsi="宋体" w:hint="eastAsia"/>
                <w:sz w:val="24"/>
                <w:szCs w:val="24"/>
                <w:lang w:eastAsia="zh-CN"/>
              </w:rPr>
            </w:pPr>
          </w:p>
        </w:tc>
        <w:tc>
          <w:tcPr>
            <w:tcW w:w="2616" w:type="dxa"/>
            <w:vMerge/>
            <w:hideMark/>
          </w:tcPr>
          <w:p w14:paraId="3E939945" w14:textId="77777777" w:rsidR="00734698" w:rsidRPr="00CE0064" w:rsidRDefault="00734698" w:rsidP="00E10208">
            <w:pPr>
              <w:rPr>
                <w:rFonts w:ascii="宋体" w:hAnsi="宋体" w:hint="eastAsia"/>
                <w:sz w:val="24"/>
                <w:szCs w:val="24"/>
                <w:lang w:eastAsia="zh-CN"/>
              </w:rPr>
            </w:pPr>
          </w:p>
        </w:tc>
        <w:tc>
          <w:tcPr>
            <w:tcW w:w="1490" w:type="dxa"/>
            <w:vMerge/>
            <w:hideMark/>
          </w:tcPr>
          <w:p w14:paraId="3F6BB233" w14:textId="77777777" w:rsidR="00734698" w:rsidRPr="00CE0064" w:rsidRDefault="00734698" w:rsidP="00E10208">
            <w:pPr>
              <w:rPr>
                <w:rFonts w:ascii="宋体" w:hAnsi="宋体" w:hint="eastAsia"/>
                <w:sz w:val="24"/>
                <w:szCs w:val="24"/>
                <w:lang w:eastAsia="zh-CN"/>
              </w:rPr>
            </w:pPr>
          </w:p>
        </w:tc>
        <w:tc>
          <w:tcPr>
            <w:tcW w:w="1651" w:type="dxa"/>
            <w:vMerge/>
            <w:hideMark/>
          </w:tcPr>
          <w:p w14:paraId="21A028F8" w14:textId="77777777" w:rsidR="00734698" w:rsidRPr="00CE0064" w:rsidRDefault="00734698" w:rsidP="00E10208">
            <w:pPr>
              <w:rPr>
                <w:rFonts w:ascii="宋体" w:hAnsi="宋体" w:hint="eastAsia"/>
                <w:sz w:val="24"/>
                <w:szCs w:val="24"/>
                <w:lang w:eastAsia="zh-CN"/>
              </w:rPr>
            </w:pPr>
          </w:p>
        </w:tc>
      </w:tr>
      <w:tr w:rsidR="00734698" w:rsidRPr="00937F51" w14:paraId="40B23E61" w14:textId="77777777" w:rsidTr="00734698">
        <w:trPr>
          <w:trHeight w:val="491"/>
        </w:trPr>
        <w:tc>
          <w:tcPr>
            <w:tcW w:w="871" w:type="dxa"/>
            <w:vMerge w:val="restart"/>
            <w:noWrap/>
            <w:hideMark/>
          </w:tcPr>
          <w:p w14:paraId="65B3F70E"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4</w:t>
            </w:r>
          </w:p>
        </w:tc>
        <w:tc>
          <w:tcPr>
            <w:tcW w:w="2411" w:type="dxa"/>
            <w:vMerge w:val="restart"/>
            <w:noWrap/>
            <w:hideMark/>
          </w:tcPr>
          <w:p w14:paraId="4419D064" w14:textId="69781405" w:rsidR="00734698" w:rsidRPr="00CE0064" w:rsidRDefault="000D4B30" w:rsidP="00E10208">
            <w:pPr>
              <w:rPr>
                <w:rFonts w:ascii="宋体" w:hAnsi="宋体" w:hint="eastAsia"/>
                <w:sz w:val="24"/>
                <w:szCs w:val="24"/>
              </w:rPr>
            </w:pPr>
            <w:r>
              <w:rPr>
                <w:rFonts w:ascii="宋体" w:hAnsi="宋体" w:hint="eastAsia"/>
                <w:sz w:val="24"/>
                <w:szCs w:val="24"/>
                <w:lang w:eastAsia="zh-CN"/>
              </w:rPr>
              <w:t>电话</w:t>
            </w:r>
            <w:r w:rsidR="00734698" w:rsidRPr="00CE0064">
              <w:rPr>
                <w:rFonts w:ascii="宋体" w:hAnsi="宋体" w:hint="eastAsia"/>
                <w:sz w:val="24"/>
                <w:szCs w:val="24"/>
              </w:rPr>
              <w:t>有效性测试</w:t>
            </w:r>
          </w:p>
        </w:tc>
        <w:tc>
          <w:tcPr>
            <w:tcW w:w="2616" w:type="dxa"/>
            <w:vMerge w:val="restart"/>
            <w:hideMark/>
          </w:tcPr>
          <w:p w14:paraId="300DD85A"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姓名：test222</w:t>
            </w:r>
          </w:p>
          <w:p w14:paraId="1E31C6F8"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电话：123456789</w:t>
            </w:r>
          </w:p>
          <w:p w14:paraId="2D5C7348" w14:textId="76AADC80" w:rsidR="00734698" w:rsidRPr="00CE0064" w:rsidRDefault="007768FF" w:rsidP="007768FF">
            <w:pPr>
              <w:rPr>
                <w:rFonts w:ascii="宋体" w:hAnsi="宋体" w:hint="eastAsia"/>
                <w:sz w:val="24"/>
                <w:szCs w:val="24"/>
              </w:rPr>
            </w:pPr>
            <w:r w:rsidRPr="007768FF">
              <w:rPr>
                <w:rFonts w:ascii="宋体" w:hAnsi="宋体" w:hint="eastAsia"/>
                <w:sz w:val="24"/>
                <w:szCs w:val="24"/>
              </w:rPr>
              <w:t>邮箱：222@qq.com</w:t>
            </w:r>
          </w:p>
        </w:tc>
        <w:tc>
          <w:tcPr>
            <w:tcW w:w="1490" w:type="dxa"/>
            <w:vMerge w:val="restart"/>
            <w:noWrap/>
            <w:hideMark/>
          </w:tcPr>
          <w:p w14:paraId="4EBF5AA9" w14:textId="1E2D424F"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1E05E681" w14:textId="75A39907"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4A646F16" w14:textId="77777777" w:rsidTr="00734698">
        <w:trPr>
          <w:trHeight w:val="491"/>
        </w:trPr>
        <w:tc>
          <w:tcPr>
            <w:tcW w:w="871" w:type="dxa"/>
            <w:vMerge/>
            <w:hideMark/>
          </w:tcPr>
          <w:p w14:paraId="110FDB72" w14:textId="77777777" w:rsidR="00734698" w:rsidRPr="00CE0064" w:rsidRDefault="00734698" w:rsidP="00E10208">
            <w:pPr>
              <w:rPr>
                <w:rFonts w:ascii="宋体" w:hAnsi="宋体" w:hint="eastAsia"/>
                <w:sz w:val="24"/>
                <w:szCs w:val="24"/>
                <w:lang w:eastAsia="zh-CN"/>
              </w:rPr>
            </w:pPr>
          </w:p>
        </w:tc>
        <w:tc>
          <w:tcPr>
            <w:tcW w:w="2411" w:type="dxa"/>
            <w:vMerge/>
            <w:hideMark/>
          </w:tcPr>
          <w:p w14:paraId="28624D7A" w14:textId="77777777" w:rsidR="00734698" w:rsidRPr="00CE0064" w:rsidRDefault="00734698" w:rsidP="00E10208">
            <w:pPr>
              <w:rPr>
                <w:rFonts w:ascii="宋体" w:hAnsi="宋体" w:hint="eastAsia"/>
                <w:sz w:val="24"/>
                <w:szCs w:val="24"/>
                <w:lang w:eastAsia="zh-CN"/>
              </w:rPr>
            </w:pPr>
          </w:p>
        </w:tc>
        <w:tc>
          <w:tcPr>
            <w:tcW w:w="2616" w:type="dxa"/>
            <w:vMerge/>
            <w:hideMark/>
          </w:tcPr>
          <w:p w14:paraId="5E43097A" w14:textId="77777777" w:rsidR="00734698" w:rsidRPr="00CE0064" w:rsidRDefault="00734698" w:rsidP="00E10208">
            <w:pPr>
              <w:rPr>
                <w:rFonts w:ascii="宋体" w:hAnsi="宋体" w:hint="eastAsia"/>
                <w:sz w:val="24"/>
                <w:szCs w:val="24"/>
                <w:lang w:eastAsia="zh-CN"/>
              </w:rPr>
            </w:pPr>
          </w:p>
        </w:tc>
        <w:tc>
          <w:tcPr>
            <w:tcW w:w="1490" w:type="dxa"/>
            <w:vMerge/>
            <w:hideMark/>
          </w:tcPr>
          <w:p w14:paraId="4CCF6416" w14:textId="77777777" w:rsidR="00734698" w:rsidRPr="00CE0064" w:rsidRDefault="00734698" w:rsidP="00E10208">
            <w:pPr>
              <w:rPr>
                <w:rFonts w:ascii="宋体" w:hAnsi="宋体" w:hint="eastAsia"/>
                <w:sz w:val="24"/>
                <w:szCs w:val="24"/>
                <w:lang w:eastAsia="zh-CN"/>
              </w:rPr>
            </w:pPr>
          </w:p>
        </w:tc>
        <w:tc>
          <w:tcPr>
            <w:tcW w:w="1651" w:type="dxa"/>
            <w:vMerge/>
            <w:hideMark/>
          </w:tcPr>
          <w:p w14:paraId="4B3F86DE" w14:textId="77777777" w:rsidR="00734698" w:rsidRPr="00CE0064" w:rsidRDefault="00734698" w:rsidP="00E10208">
            <w:pPr>
              <w:rPr>
                <w:rFonts w:ascii="宋体" w:hAnsi="宋体" w:hint="eastAsia"/>
                <w:sz w:val="24"/>
                <w:szCs w:val="24"/>
                <w:lang w:eastAsia="zh-CN"/>
              </w:rPr>
            </w:pPr>
          </w:p>
        </w:tc>
      </w:tr>
      <w:tr w:rsidR="00734698" w:rsidRPr="00937F51" w14:paraId="04BF4468" w14:textId="77777777" w:rsidTr="00734698">
        <w:trPr>
          <w:trHeight w:val="491"/>
        </w:trPr>
        <w:tc>
          <w:tcPr>
            <w:tcW w:w="871" w:type="dxa"/>
            <w:vMerge/>
            <w:hideMark/>
          </w:tcPr>
          <w:p w14:paraId="0A06880C" w14:textId="77777777" w:rsidR="00734698" w:rsidRPr="00CE0064" w:rsidRDefault="00734698" w:rsidP="00E10208">
            <w:pPr>
              <w:rPr>
                <w:rFonts w:ascii="宋体" w:hAnsi="宋体" w:hint="eastAsia"/>
                <w:sz w:val="24"/>
                <w:szCs w:val="24"/>
                <w:lang w:eastAsia="zh-CN"/>
              </w:rPr>
            </w:pPr>
          </w:p>
        </w:tc>
        <w:tc>
          <w:tcPr>
            <w:tcW w:w="2411" w:type="dxa"/>
            <w:vMerge/>
            <w:hideMark/>
          </w:tcPr>
          <w:p w14:paraId="379DDACC" w14:textId="77777777" w:rsidR="00734698" w:rsidRPr="00CE0064" w:rsidRDefault="00734698" w:rsidP="00E10208">
            <w:pPr>
              <w:rPr>
                <w:rFonts w:ascii="宋体" w:hAnsi="宋体" w:hint="eastAsia"/>
                <w:sz w:val="24"/>
                <w:szCs w:val="24"/>
                <w:lang w:eastAsia="zh-CN"/>
              </w:rPr>
            </w:pPr>
          </w:p>
        </w:tc>
        <w:tc>
          <w:tcPr>
            <w:tcW w:w="2616" w:type="dxa"/>
            <w:vMerge/>
            <w:hideMark/>
          </w:tcPr>
          <w:p w14:paraId="3DDFA4EB" w14:textId="77777777" w:rsidR="00734698" w:rsidRPr="00CE0064" w:rsidRDefault="00734698" w:rsidP="00E10208">
            <w:pPr>
              <w:rPr>
                <w:rFonts w:ascii="宋体" w:hAnsi="宋体" w:hint="eastAsia"/>
                <w:sz w:val="24"/>
                <w:szCs w:val="24"/>
                <w:lang w:eastAsia="zh-CN"/>
              </w:rPr>
            </w:pPr>
          </w:p>
        </w:tc>
        <w:tc>
          <w:tcPr>
            <w:tcW w:w="1490" w:type="dxa"/>
            <w:vMerge/>
            <w:hideMark/>
          </w:tcPr>
          <w:p w14:paraId="47C698EC" w14:textId="77777777" w:rsidR="00734698" w:rsidRPr="00CE0064" w:rsidRDefault="00734698" w:rsidP="00E10208">
            <w:pPr>
              <w:rPr>
                <w:rFonts w:ascii="宋体" w:hAnsi="宋体" w:hint="eastAsia"/>
                <w:sz w:val="24"/>
                <w:szCs w:val="24"/>
                <w:lang w:eastAsia="zh-CN"/>
              </w:rPr>
            </w:pPr>
          </w:p>
        </w:tc>
        <w:tc>
          <w:tcPr>
            <w:tcW w:w="1651" w:type="dxa"/>
            <w:vMerge/>
            <w:hideMark/>
          </w:tcPr>
          <w:p w14:paraId="28E56F80" w14:textId="77777777" w:rsidR="00734698" w:rsidRPr="00CE0064" w:rsidRDefault="00734698" w:rsidP="00E10208">
            <w:pPr>
              <w:rPr>
                <w:rFonts w:ascii="宋体" w:hAnsi="宋体" w:hint="eastAsia"/>
                <w:sz w:val="24"/>
                <w:szCs w:val="24"/>
                <w:lang w:eastAsia="zh-CN"/>
              </w:rPr>
            </w:pPr>
          </w:p>
        </w:tc>
      </w:tr>
      <w:tr w:rsidR="00734698" w:rsidRPr="00937F51" w14:paraId="711A4AFA" w14:textId="77777777" w:rsidTr="00734698">
        <w:trPr>
          <w:trHeight w:val="491"/>
        </w:trPr>
        <w:tc>
          <w:tcPr>
            <w:tcW w:w="871" w:type="dxa"/>
            <w:vMerge/>
            <w:hideMark/>
          </w:tcPr>
          <w:p w14:paraId="38AFF145" w14:textId="77777777" w:rsidR="00734698" w:rsidRPr="00CE0064" w:rsidRDefault="00734698" w:rsidP="00E10208">
            <w:pPr>
              <w:rPr>
                <w:rFonts w:ascii="宋体" w:hAnsi="宋体" w:hint="eastAsia"/>
                <w:sz w:val="24"/>
                <w:szCs w:val="24"/>
                <w:lang w:eastAsia="zh-CN"/>
              </w:rPr>
            </w:pPr>
          </w:p>
        </w:tc>
        <w:tc>
          <w:tcPr>
            <w:tcW w:w="2411" w:type="dxa"/>
            <w:vMerge/>
            <w:hideMark/>
          </w:tcPr>
          <w:p w14:paraId="50C7B357" w14:textId="77777777" w:rsidR="00734698" w:rsidRPr="00CE0064" w:rsidRDefault="00734698" w:rsidP="00E10208">
            <w:pPr>
              <w:rPr>
                <w:rFonts w:ascii="宋体" w:hAnsi="宋体" w:hint="eastAsia"/>
                <w:sz w:val="24"/>
                <w:szCs w:val="24"/>
                <w:lang w:eastAsia="zh-CN"/>
              </w:rPr>
            </w:pPr>
          </w:p>
        </w:tc>
        <w:tc>
          <w:tcPr>
            <w:tcW w:w="2616" w:type="dxa"/>
            <w:vMerge/>
            <w:hideMark/>
          </w:tcPr>
          <w:p w14:paraId="1837F131" w14:textId="77777777" w:rsidR="00734698" w:rsidRPr="00CE0064" w:rsidRDefault="00734698" w:rsidP="00E10208">
            <w:pPr>
              <w:rPr>
                <w:rFonts w:ascii="宋体" w:hAnsi="宋体" w:hint="eastAsia"/>
                <w:sz w:val="24"/>
                <w:szCs w:val="24"/>
                <w:lang w:eastAsia="zh-CN"/>
              </w:rPr>
            </w:pPr>
          </w:p>
        </w:tc>
        <w:tc>
          <w:tcPr>
            <w:tcW w:w="1490" w:type="dxa"/>
            <w:vMerge/>
            <w:hideMark/>
          </w:tcPr>
          <w:p w14:paraId="352C9D73" w14:textId="77777777" w:rsidR="00734698" w:rsidRPr="00CE0064" w:rsidRDefault="00734698" w:rsidP="00E10208">
            <w:pPr>
              <w:rPr>
                <w:rFonts w:ascii="宋体" w:hAnsi="宋体" w:hint="eastAsia"/>
                <w:sz w:val="24"/>
                <w:szCs w:val="24"/>
                <w:lang w:eastAsia="zh-CN"/>
              </w:rPr>
            </w:pPr>
          </w:p>
        </w:tc>
        <w:tc>
          <w:tcPr>
            <w:tcW w:w="1651" w:type="dxa"/>
            <w:vMerge/>
            <w:hideMark/>
          </w:tcPr>
          <w:p w14:paraId="0BA1048B" w14:textId="77777777" w:rsidR="00734698" w:rsidRPr="00CE0064" w:rsidRDefault="00734698" w:rsidP="00E10208">
            <w:pPr>
              <w:rPr>
                <w:rFonts w:ascii="宋体" w:hAnsi="宋体" w:hint="eastAsia"/>
                <w:sz w:val="24"/>
                <w:szCs w:val="24"/>
                <w:lang w:eastAsia="zh-CN"/>
              </w:rPr>
            </w:pPr>
          </w:p>
        </w:tc>
      </w:tr>
      <w:tr w:rsidR="00734698" w:rsidRPr="00937F51" w14:paraId="2ABE8C46" w14:textId="77777777" w:rsidTr="00734698">
        <w:trPr>
          <w:trHeight w:val="491"/>
        </w:trPr>
        <w:tc>
          <w:tcPr>
            <w:tcW w:w="871" w:type="dxa"/>
            <w:vMerge/>
            <w:hideMark/>
          </w:tcPr>
          <w:p w14:paraId="18BB3E20" w14:textId="77777777" w:rsidR="00734698" w:rsidRPr="00CE0064" w:rsidRDefault="00734698" w:rsidP="00E10208">
            <w:pPr>
              <w:rPr>
                <w:rFonts w:ascii="宋体" w:hAnsi="宋体" w:hint="eastAsia"/>
                <w:sz w:val="24"/>
                <w:szCs w:val="24"/>
                <w:lang w:eastAsia="zh-CN"/>
              </w:rPr>
            </w:pPr>
          </w:p>
        </w:tc>
        <w:tc>
          <w:tcPr>
            <w:tcW w:w="2411" w:type="dxa"/>
            <w:vMerge/>
            <w:hideMark/>
          </w:tcPr>
          <w:p w14:paraId="624B1B47" w14:textId="77777777" w:rsidR="00734698" w:rsidRPr="00CE0064" w:rsidRDefault="00734698" w:rsidP="00E10208">
            <w:pPr>
              <w:rPr>
                <w:rFonts w:ascii="宋体" w:hAnsi="宋体" w:hint="eastAsia"/>
                <w:sz w:val="24"/>
                <w:szCs w:val="24"/>
                <w:lang w:eastAsia="zh-CN"/>
              </w:rPr>
            </w:pPr>
          </w:p>
        </w:tc>
        <w:tc>
          <w:tcPr>
            <w:tcW w:w="2616" w:type="dxa"/>
            <w:vMerge/>
            <w:hideMark/>
          </w:tcPr>
          <w:p w14:paraId="766261D5" w14:textId="77777777" w:rsidR="00734698" w:rsidRPr="00CE0064" w:rsidRDefault="00734698" w:rsidP="00E10208">
            <w:pPr>
              <w:rPr>
                <w:rFonts w:ascii="宋体" w:hAnsi="宋体" w:hint="eastAsia"/>
                <w:sz w:val="24"/>
                <w:szCs w:val="24"/>
                <w:lang w:eastAsia="zh-CN"/>
              </w:rPr>
            </w:pPr>
          </w:p>
        </w:tc>
        <w:tc>
          <w:tcPr>
            <w:tcW w:w="1490" w:type="dxa"/>
            <w:vMerge/>
            <w:hideMark/>
          </w:tcPr>
          <w:p w14:paraId="37502FED" w14:textId="77777777" w:rsidR="00734698" w:rsidRPr="00CE0064" w:rsidRDefault="00734698" w:rsidP="00E10208">
            <w:pPr>
              <w:rPr>
                <w:rFonts w:ascii="宋体" w:hAnsi="宋体" w:hint="eastAsia"/>
                <w:sz w:val="24"/>
                <w:szCs w:val="24"/>
                <w:lang w:eastAsia="zh-CN"/>
              </w:rPr>
            </w:pPr>
          </w:p>
        </w:tc>
        <w:tc>
          <w:tcPr>
            <w:tcW w:w="1651" w:type="dxa"/>
            <w:vMerge/>
            <w:hideMark/>
          </w:tcPr>
          <w:p w14:paraId="1A4B6134" w14:textId="77777777" w:rsidR="00734698" w:rsidRPr="00CE0064" w:rsidRDefault="00734698" w:rsidP="00E10208">
            <w:pPr>
              <w:rPr>
                <w:rFonts w:ascii="宋体" w:hAnsi="宋体" w:hint="eastAsia"/>
                <w:sz w:val="24"/>
                <w:szCs w:val="24"/>
                <w:lang w:eastAsia="zh-CN"/>
              </w:rPr>
            </w:pPr>
          </w:p>
        </w:tc>
      </w:tr>
      <w:tr w:rsidR="00734698" w:rsidRPr="00937F51" w14:paraId="6AA8F544" w14:textId="77777777" w:rsidTr="00734698">
        <w:trPr>
          <w:trHeight w:val="491"/>
        </w:trPr>
        <w:tc>
          <w:tcPr>
            <w:tcW w:w="871" w:type="dxa"/>
            <w:vMerge w:val="restart"/>
            <w:noWrap/>
            <w:hideMark/>
          </w:tcPr>
          <w:p w14:paraId="6B1825B4"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5</w:t>
            </w:r>
          </w:p>
        </w:tc>
        <w:tc>
          <w:tcPr>
            <w:tcW w:w="2411" w:type="dxa"/>
            <w:vMerge w:val="restart"/>
            <w:noWrap/>
            <w:hideMark/>
          </w:tcPr>
          <w:p w14:paraId="186B6726" w14:textId="1472E41D" w:rsidR="00734698" w:rsidRPr="00CE0064" w:rsidRDefault="000D4B30" w:rsidP="00E10208">
            <w:pPr>
              <w:rPr>
                <w:rFonts w:ascii="宋体" w:hAnsi="宋体" w:hint="eastAsia"/>
                <w:sz w:val="24"/>
                <w:szCs w:val="24"/>
              </w:rPr>
            </w:pPr>
            <w:r>
              <w:rPr>
                <w:rFonts w:ascii="宋体" w:hAnsi="宋体" w:hint="eastAsia"/>
                <w:sz w:val="24"/>
                <w:szCs w:val="24"/>
                <w:lang w:eastAsia="zh-CN"/>
              </w:rPr>
              <w:t>电话</w:t>
            </w:r>
            <w:r w:rsidR="00734698" w:rsidRPr="00CE0064">
              <w:rPr>
                <w:rFonts w:ascii="宋体" w:hAnsi="宋体" w:hint="eastAsia"/>
                <w:sz w:val="24"/>
                <w:szCs w:val="24"/>
              </w:rPr>
              <w:t>有效性测试</w:t>
            </w:r>
          </w:p>
        </w:tc>
        <w:tc>
          <w:tcPr>
            <w:tcW w:w="2616" w:type="dxa"/>
            <w:vMerge w:val="restart"/>
            <w:hideMark/>
          </w:tcPr>
          <w:p w14:paraId="6E1DA832"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姓名：test222</w:t>
            </w:r>
          </w:p>
          <w:p w14:paraId="02CA7C68"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电话：1234567890123</w:t>
            </w:r>
          </w:p>
          <w:p w14:paraId="6B60E0EA" w14:textId="2D13472C" w:rsidR="00734698" w:rsidRPr="00CE0064" w:rsidRDefault="007768FF" w:rsidP="007768FF">
            <w:pPr>
              <w:rPr>
                <w:rFonts w:ascii="宋体" w:hAnsi="宋体" w:hint="eastAsia"/>
                <w:sz w:val="24"/>
                <w:szCs w:val="24"/>
              </w:rPr>
            </w:pPr>
            <w:r w:rsidRPr="007768FF">
              <w:rPr>
                <w:rFonts w:ascii="宋体" w:hAnsi="宋体" w:hint="eastAsia"/>
                <w:sz w:val="24"/>
                <w:szCs w:val="24"/>
              </w:rPr>
              <w:t>邮箱：222@qq.com</w:t>
            </w:r>
          </w:p>
        </w:tc>
        <w:tc>
          <w:tcPr>
            <w:tcW w:w="1490" w:type="dxa"/>
            <w:vMerge w:val="restart"/>
            <w:noWrap/>
            <w:hideMark/>
          </w:tcPr>
          <w:p w14:paraId="7EA14F1D" w14:textId="6ECB9297"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0D651123" w14:textId="26AD47F3"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w:t>
            </w:r>
            <w:r w:rsidRPr="00DD1464">
              <w:rPr>
                <w:rFonts w:ascii="宋体" w:hAnsi="宋体" w:hint="eastAsia"/>
                <w:sz w:val="24"/>
                <w:szCs w:val="24"/>
                <w:lang w:eastAsia="zh-CN"/>
              </w:rPr>
              <w:lastRenderedPageBreak/>
              <w:t>点击“提交”</w:t>
            </w:r>
          </w:p>
        </w:tc>
      </w:tr>
      <w:tr w:rsidR="00734698" w:rsidRPr="00937F51" w14:paraId="4CE5DF09" w14:textId="77777777" w:rsidTr="00734698">
        <w:trPr>
          <w:trHeight w:val="491"/>
        </w:trPr>
        <w:tc>
          <w:tcPr>
            <w:tcW w:w="871" w:type="dxa"/>
            <w:vMerge/>
            <w:hideMark/>
          </w:tcPr>
          <w:p w14:paraId="6ED616EE" w14:textId="77777777" w:rsidR="00734698" w:rsidRPr="00CE0064" w:rsidRDefault="00734698" w:rsidP="00E10208">
            <w:pPr>
              <w:rPr>
                <w:rFonts w:ascii="宋体" w:hAnsi="宋体" w:hint="eastAsia"/>
                <w:sz w:val="24"/>
                <w:szCs w:val="24"/>
                <w:lang w:eastAsia="zh-CN"/>
              </w:rPr>
            </w:pPr>
          </w:p>
        </w:tc>
        <w:tc>
          <w:tcPr>
            <w:tcW w:w="2411" w:type="dxa"/>
            <w:vMerge/>
            <w:hideMark/>
          </w:tcPr>
          <w:p w14:paraId="263A9183" w14:textId="77777777" w:rsidR="00734698" w:rsidRPr="00CE0064" w:rsidRDefault="00734698" w:rsidP="00E10208">
            <w:pPr>
              <w:rPr>
                <w:rFonts w:ascii="宋体" w:hAnsi="宋体" w:hint="eastAsia"/>
                <w:sz w:val="24"/>
                <w:szCs w:val="24"/>
                <w:lang w:eastAsia="zh-CN"/>
              </w:rPr>
            </w:pPr>
          </w:p>
        </w:tc>
        <w:tc>
          <w:tcPr>
            <w:tcW w:w="2616" w:type="dxa"/>
            <w:vMerge/>
            <w:hideMark/>
          </w:tcPr>
          <w:p w14:paraId="2FED1B8B" w14:textId="77777777" w:rsidR="00734698" w:rsidRPr="00CE0064" w:rsidRDefault="00734698" w:rsidP="00E10208">
            <w:pPr>
              <w:rPr>
                <w:rFonts w:ascii="宋体" w:hAnsi="宋体" w:hint="eastAsia"/>
                <w:sz w:val="24"/>
                <w:szCs w:val="24"/>
                <w:lang w:eastAsia="zh-CN"/>
              </w:rPr>
            </w:pPr>
          </w:p>
        </w:tc>
        <w:tc>
          <w:tcPr>
            <w:tcW w:w="1490" w:type="dxa"/>
            <w:vMerge/>
            <w:hideMark/>
          </w:tcPr>
          <w:p w14:paraId="36466BE1" w14:textId="77777777" w:rsidR="00734698" w:rsidRPr="00CE0064" w:rsidRDefault="00734698" w:rsidP="00E10208">
            <w:pPr>
              <w:rPr>
                <w:rFonts w:ascii="宋体" w:hAnsi="宋体" w:hint="eastAsia"/>
                <w:sz w:val="24"/>
                <w:szCs w:val="24"/>
                <w:lang w:eastAsia="zh-CN"/>
              </w:rPr>
            </w:pPr>
          </w:p>
        </w:tc>
        <w:tc>
          <w:tcPr>
            <w:tcW w:w="1651" w:type="dxa"/>
            <w:vMerge/>
            <w:hideMark/>
          </w:tcPr>
          <w:p w14:paraId="46A55C0C" w14:textId="77777777" w:rsidR="00734698" w:rsidRPr="00CE0064" w:rsidRDefault="00734698" w:rsidP="00E10208">
            <w:pPr>
              <w:rPr>
                <w:rFonts w:ascii="宋体" w:hAnsi="宋体" w:hint="eastAsia"/>
                <w:sz w:val="24"/>
                <w:szCs w:val="24"/>
                <w:lang w:eastAsia="zh-CN"/>
              </w:rPr>
            </w:pPr>
          </w:p>
        </w:tc>
      </w:tr>
      <w:tr w:rsidR="00734698" w:rsidRPr="00937F51" w14:paraId="7E4A4F1C" w14:textId="77777777" w:rsidTr="00734698">
        <w:trPr>
          <w:trHeight w:val="491"/>
        </w:trPr>
        <w:tc>
          <w:tcPr>
            <w:tcW w:w="871" w:type="dxa"/>
            <w:vMerge/>
            <w:hideMark/>
          </w:tcPr>
          <w:p w14:paraId="29AA36EF" w14:textId="77777777" w:rsidR="00734698" w:rsidRPr="00CE0064" w:rsidRDefault="00734698" w:rsidP="00E10208">
            <w:pPr>
              <w:rPr>
                <w:rFonts w:ascii="宋体" w:hAnsi="宋体" w:hint="eastAsia"/>
                <w:sz w:val="24"/>
                <w:szCs w:val="24"/>
                <w:lang w:eastAsia="zh-CN"/>
              </w:rPr>
            </w:pPr>
          </w:p>
        </w:tc>
        <w:tc>
          <w:tcPr>
            <w:tcW w:w="2411" w:type="dxa"/>
            <w:vMerge/>
            <w:hideMark/>
          </w:tcPr>
          <w:p w14:paraId="020A406D" w14:textId="77777777" w:rsidR="00734698" w:rsidRPr="00CE0064" w:rsidRDefault="00734698" w:rsidP="00E10208">
            <w:pPr>
              <w:rPr>
                <w:rFonts w:ascii="宋体" w:hAnsi="宋体" w:hint="eastAsia"/>
                <w:sz w:val="24"/>
                <w:szCs w:val="24"/>
                <w:lang w:eastAsia="zh-CN"/>
              </w:rPr>
            </w:pPr>
          </w:p>
        </w:tc>
        <w:tc>
          <w:tcPr>
            <w:tcW w:w="2616" w:type="dxa"/>
            <w:vMerge/>
            <w:hideMark/>
          </w:tcPr>
          <w:p w14:paraId="5E5641A7" w14:textId="77777777" w:rsidR="00734698" w:rsidRPr="00CE0064" w:rsidRDefault="00734698" w:rsidP="00E10208">
            <w:pPr>
              <w:rPr>
                <w:rFonts w:ascii="宋体" w:hAnsi="宋体" w:hint="eastAsia"/>
                <w:sz w:val="24"/>
                <w:szCs w:val="24"/>
                <w:lang w:eastAsia="zh-CN"/>
              </w:rPr>
            </w:pPr>
          </w:p>
        </w:tc>
        <w:tc>
          <w:tcPr>
            <w:tcW w:w="1490" w:type="dxa"/>
            <w:vMerge/>
            <w:hideMark/>
          </w:tcPr>
          <w:p w14:paraId="2E219C62" w14:textId="77777777" w:rsidR="00734698" w:rsidRPr="00CE0064" w:rsidRDefault="00734698" w:rsidP="00E10208">
            <w:pPr>
              <w:rPr>
                <w:rFonts w:ascii="宋体" w:hAnsi="宋体" w:hint="eastAsia"/>
                <w:sz w:val="24"/>
                <w:szCs w:val="24"/>
                <w:lang w:eastAsia="zh-CN"/>
              </w:rPr>
            </w:pPr>
          </w:p>
        </w:tc>
        <w:tc>
          <w:tcPr>
            <w:tcW w:w="1651" w:type="dxa"/>
            <w:vMerge/>
            <w:hideMark/>
          </w:tcPr>
          <w:p w14:paraId="5A79179E" w14:textId="77777777" w:rsidR="00734698" w:rsidRPr="00CE0064" w:rsidRDefault="00734698" w:rsidP="00E10208">
            <w:pPr>
              <w:rPr>
                <w:rFonts w:ascii="宋体" w:hAnsi="宋体" w:hint="eastAsia"/>
                <w:sz w:val="24"/>
                <w:szCs w:val="24"/>
                <w:lang w:eastAsia="zh-CN"/>
              </w:rPr>
            </w:pPr>
          </w:p>
        </w:tc>
      </w:tr>
      <w:tr w:rsidR="00734698" w:rsidRPr="00937F51" w14:paraId="66FF431A" w14:textId="77777777" w:rsidTr="00734698">
        <w:trPr>
          <w:trHeight w:val="491"/>
        </w:trPr>
        <w:tc>
          <w:tcPr>
            <w:tcW w:w="871" w:type="dxa"/>
            <w:vMerge/>
            <w:hideMark/>
          </w:tcPr>
          <w:p w14:paraId="03C9DE2F" w14:textId="77777777" w:rsidR="00734698" w:rsidRPr="00CE0064" w:rsidRDefault="00734698" w:rsidP="00E10208">
            <w:pPr>
              <w:rPr>
                <w:rFonts w:ascii="宋体" w:hAnsi="宋体" w:hint="eastAsia"/>
                <w:sz w:val="24"/>
                <w:szCs w:val="24"/>
                <w:lang w:eastAsia="zh-CN"/>
              </w:rPr>
            </w:pPr>
          </w:p>
        </w:tc>
        <w:tc>
          <w:tcPr>
            <w:tcW w:w="2411" w:type="dxa"/>
            <w:vMerge/>
            <w:hideMark/>
          </w:tcPr>
          <w:p w14:paraId="725D7209" w14:textId="77777777" w:rsidR="00734698" w:rsidRPr="00CE0064" w:rsidRDefault="00734698" w:rsidP="00E10208">
            <w:pPr>
              <w:rPr>
                <w:rFonts w:ascii="宋体" w:hAnsi="宋体" w:hint="eastAsia"/>
                <w:sz w:val="24"/>
                <w:szCs w:val="24"/>
                <w:lang w:eastAsia="zh-CN"/>
              </w:rPr>
            </w:pPr>
          </w:p>
        </w:tc>
        <w:tc>
          <w:tcPr>
            <w:tcW w:w="2616" w:type="dxa"/>
            <w:vMerge/>
            <w:hideMark/>
          </w:tcPr>
          <w:p w14:paraId="05ECAF9F" w14:textId="77777777" w:rsidR="00734698" w:rsidRPr="00CE0064" w:rsidRDefault="00734698" w:rsidP="00E10208">
            <w:pPr>
              <w:rPr>
                <w:rFonts w:ascii="宋体" w:hAnsi="宋体" w:hint="eastAsia"/>
                <w:sz w:val="24"/>
                <w:szCs w:val="24"/>
                <w:lang w:eastAsia="zh-CN"/>
              </w:rPr>
            </w:pPr>
          </w:p>
        </w:tc>
        <w:tc>
          <w:tcPr>
            <w:tcW w:w="1490" w:type="dxa"/>
            <w:vMerge/>
            <w:hideMark/>
          </w:tcPr>
          <w:p w14:paraId="641A0D0C" w14:textId="77777777" w:rsidR="00734698" w:rsidRPr="00CE0064" w:rsidRDefault="00734698" w:rsidP="00E10208">
            <w:pPr>
              <w:rPr>
                <w:rFonts w:ascii="宋体" w:hAnsi="宋体" w:hint="eastAsia"/>
                <w:sz w:val="24"/>
                <w:szCs w:val="24"/>
                <w:lang w:eastAsia="zh-CN"/>
              </w:rPr>
            </w:pPr>
          </w:p>
        </w:tc>
        <w:tc>
          <w:tcPr>
            <w:tcW w:w="1651" w:type="dxa"/>
            <w:vMerge/>
            <w:hideMark/>
          </w:tcPr>
          <w:p w14:paraId="56737E98" w14:textId="77777777" w:rsidR="00734698" w:rsidRPr="00CE0064" w:rsidRDefault="00734698" w:rsidP="00E10208">
            <w:pPr>
              <w:rPr>
                <w:rFonts w:ascii="宋体" w:hAnsi="宋体" w:hint="eastAsia"/>
                <w:sz w:val="24"/>
                <w:szCs w:val="24"/>
                <w:lang w:eastAsia="zh-CN"/>
              </w:rPr>
            </w:pPr>
          </w:p>
        </w:tc>
      </w:tr>
      <w:tr w:rsidR="00734698" w:rsidRPr="00937F51" w14:paraId="6E2AC3C6" w14:textId="77777777" w:rsidTr="00734698">
        <w:trPr>
          <w:trHeight w:val="540"/>
        </w:trPr>
        <w:tc>
          <w:tcPr>
            <w:tcW w:w="871" w:type="dxa"/>
            <w:vMerge/>
            <w:hideMark/>
          </w:tcPr>
          <w:p w14:paraId="69BE348E" w14:textId="77777777" w:rsidR="00734698" w:rsidRPr="00CE0064" w:rsidRDefault="00734698" w:rsidP="00E10208">
            <w:pPr>
              <w:rPr>
                <w:rFonts w:ascii="宋体" w:hAnsi="宋体" w:hint="eastAsia"/>
                <w:sz w:val="24"/>
                <w:szCs w:val="24"/>
                <w:lang w:eastAsia="zh-CN"/>
              </w:rPr>
            </w:pPr>
          </w:p>
        </w:tc>
        <w:tc>
          <w:tcPr>
            <w:tcW w:w="2411" w:type="dxa"/>
            <w:vMerge/>
            <w:hideMark/>
          </w:tcPr>
          <w:p w14:paraId="40F30BF2" w14:textId="77777777" w:rsidR="00734698" w:rsidRPr="00CE0064" w:rsidRDefault="00734698" w:rsidP="00E10208">
            <w:pPr>
              <w:rPr>
                <w:rFonts w:ascii="宋体" w:hAnsi="宋体" w:hint="eastAsia"/>
                <w:sz w:val="24"/>
                <w:szCs w:val="24"/>
                <w:lang w:eastAsia="zh-CN"/>
              </w:rPr>
            </w:pPr>
          </w:p>
        </w:tc>
        <w:tc>
          <w:tcPr>
            <w:tcW w:w="2616" w:type="dxa"/>
            <w:vMerge/>
            <w:hideMark/>
          </w:tcPr>
          <w:p w14:paraId="471E0D05" w14:textId="77777777" w:rsidR="00734698" w:rsidRPr="00CE0064" w:rsidRDefault="00734698" w:rsidP="00E10208">
            <w:pPr>
              <w:rPr>
                <w:rFonts w:ascii="宋体" w:hAnsi="宋体" w:hint="eastAsia"/>
                <w:sz w:val="24"/>
                <w:szCs w:val="24"/>
                <w:lang w:eastAsia="zh-CN"/>
              </w:rPr>
            </w:pPr>
          </w:p>
        </w:tc>
        <w:tc>
          <w:tcPr>
            <w:tcW w:w="1490" w:type="dxa"/>
            <w:vMerge/>
            <w:hideMark/>
          </w:tcPr>
          <w:p w14:paraId="66E644F1" w14:textId="77777777" w:rsidR="00734698" w:rsidRPr="00CE0064" w:rsidRDefault="00734698" w:rsidP="00E10208">
            <w:pPr>
              <w:rPr>
                <w:rFonts w:ascii="宋体" w:hAnsi="宋体" w:hint="eastAsia"/>
                <w:sz w:val="24"/>
                <w:szCs w:val="24"/>
                <w:lang w:eastAsia="zh-CN"/>
              </w:rPr>
            </w:pPr>
          </w:p>
        </w:tc>
        <w:tc>
          <w:tcPr>
            <w:tcW w:w="1651" w:type="dxa"/>
            <w:vMerge/>
            <w:hideMark/>
          </w:tcPr>
          <w:p w14:paraId="2AEFC05F" w14:textId="77777777" w:rsidR="00734698" w:rsidRPr="00CE0064" w:rsidRDefault="00734698" w:rsidP="00E10208">
            <w:pPr>
              <w:rPr>
                <w:rFonts w:ascii="宋体" w:hAnsi="宋体" w:hint="eastAsia"/>
                <w:sz w:val="24"/>
                <w:szCs w:val="24"/>
                <w:lang w:eastAsia="zh-CN"/>
              </w:rPr>
            </w:pPr>
          </w:p>
        </w:tc>
      </w:tr>
      <w:tr w:rsidR="00734698" w:rsidRPr="00937F51" w14:paraId="5E3FC0DB" w14:textId="77777777" w:rsidTr="00734698">
        <w:trPr>
          <w:trHeight w:val="491"/>
        </w:trPr>
        <w:tc>
          <w:tcPr>
            <w:tcW w:w="871" w:type="dxa"/>
            <w:vMerge w:val="restart"/>
            <w:noWrap/>
            <w:hideMark/>
          </w:tcPr>
          <w:p w14:paraId="79A56D53"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6</w:t>
            </w:r>
          </w:p>
        </w:tc>
        <w:tc>
          <w:tcPr>
            <w:tcW w:w="2411" w:type="dxa"/>
            <w:vMerge w:val="restart"/>
            <w:noWrap/>
            <w:hideMark/>
          </w:tcPr>
          <w:p w14:paraId="5A6006A8" w14:textId="7749BC07" w:rsidR="00734698" w:rsidRPr="00CE0064" w:rsidRDefault="000D4B30" w:rsidP="00E10208">
            <w:pPr>
              <w:rPr>
                <w:rFonts w:ascii="宋体" w:hAnsi="宋体" w:hint="eastAsia"/>
                <w:sz w:val="24"/>
                <w:szCs w:val="24"/>
              </w:rPr>
            </w:pPr>
            <w:r>
              <w:rPr>
                <w:rFonts w:ascii="宋体" w:hAnsi="宋体" w:hint="eastAsia"/>
                <w:sz w:val="24"/>
                <w:szCs w:val="24"/>
                <w:lang w:eastAsia="zh-CN"/>
              </w:rPr>
              <w:t>电话有效性</w:t>
            </w:r>
            <w:r w:rsidR="00734698" w:rsidRPr="00CE0064">
              <w:rPr>
                <w:rFonts w:ascii="宋体" w:hAnsi="宋体" w:hint="eastAsia"/>
                <w:sz w:val="24"/>
                <w:szCs w:val="24"/>
              </w:rPr>
              <w:t>测试</w:t>
            </w:r>
          </w:p>
        </w:tc>
        <w:tc>
          <w:tcPr>
            <w:tcW w:w="2616" w:type="dxa"/>
            <w:vMerge w:val="restart"/>
            <w:hideMark/>
          </w:tcPr>
          <w:p w14:paraId="5F7A6E4C"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姓名：test222</w:t>
            </w:r>
          </w:p>
          <w:p w14:paraId="76E63398" w14:textId="77777777" w:rsidR="007768FF" w:rsidRPr="007768FF" w:rsidRDefault="007768FF" w:rsidP="007768FF">
            <w:pPr>
              <w:rPr>
                <w:rFonts w:ascii="宋体" w:hAnsi="宋体" w:hint="eastAsia"/>
                <w:sz w:val="24"/>
                <w:szCs w:val="24"/>
              </w:rPr>
            </w:pPr>
            <w:r w:rsidRPr="007768FF">
              <w:rPr>
                <w:rFonts w:ascii="宋体" w:hAnsi="宋体" w:hint="eastAsia"/>
                <w:sz w:val="24"/>
                <w:szCs w:val="24"/>
              </w:rPr>
              <w:t>电话：</w:t>
            </w:r>
          </w:p>
          <w:p w14:paraId="30EC3E76" w14:textId="78565430" w:rsidR="00734698" w:rsidRPr="00CE0064" w:rsidRDefault="007768FF" w:rsidP="007768FF">
            <w:pPr>
              <w:rPr>
                <w:rFonts w:ascii="宋体" w:hAnsi="宋体" w:hint="eastAsia"/>
                <w:sz w:val="24"/>
                <w:szCs w:val="24"/>
              </w:rPr>
            </w:pPr>
            <w:r w:rsidRPr="007768FF">
              <w:rPr>
                <w:rFonts w:ascii="宋体" w:hAnsi="宋体" w:hint="eastAsia"/>
                <w:sz w:val="24"/>
                <w:szCs w:val="24"/>
              </w:rPr>
              <w:t>邮箱：222@qq.com</w:t>
            </w:r>
          </w:p>
        </w:tc>
        <w:tc>
          <w:tcPr>
            <w:tcW w:w="1490" w:type="dxa"/>
            <w:vMerge w:val="restart"/>
            <w:noWrap/>
            <w:hideMark/>
          </w:tcPr>
          <w:p w14:paraId="72251021" w14:textId="0B17FEA7"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12E8A4F9" w14:textId="036B12B5"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3B594928" w14:textId="77777777" w:rsidTr="00734698">
        <w:trPr>
          <w:trHeight w:val="491"/>
        </w:trPr>
        <w:tc>
          <w:tcPr>
            <w:tcW w:w="871" w:type="dxa"/>
            <w:vMerge/>
            <w:hideMark/>
          </w:tcPr>
          <w:p w14:paraId="4ED6895F" w14:textId="77777777" w:rsidR="00734698" w:rsidRPr="00CE0064" w:rsidRDefault="00734698" w:rsidP="00E10208">
            <w:pPr>
              <w:rPr>
                <w:rFonts w:ascii="宋体" w:hAnsi="宋体" w:hint="eastAsia"/>
                <w:sz w:val="24"/>
                <w:szCs w:val="24"/>
                <w:lang w:eastAsia="zh-CN"/>
              </w:rPr>
            </w:pPr>
          </w:p>
        </w:tc>
        <w:tc>
          <w:tcPr>
            <w:tcW w:w="2411" w:type="dxa"/>
            <w:vMerge/>
            <w:hideMark/>
          </w:tcPr>
          <w:p w14:paraId="1760DD01" w14:textId="77777777" w:rsidR="00734698" w:rsidRPr="00CE0064" w:rsidRDefault="00734698" w:rsidP="00E10208">
            <w:pPr>
              <w:rPr>
                <w:rFonts w:ascii="宋体" w:hAnsi="宋体" w:hint="eastAsia"/>
                <w:sz w:val="24"/>
                <w:szCs w:val="24"/>
                <w:lang w:eastAsia="zh-CN"/>
              </w:rPr>
            </w:pPr>
          </w:p>
        </w:tc>
        <w:tc>
          <w:tcPr>
            <w:tcW w:w="2616" w:type="dxa"/>
            <w:vMerge/>
            <w:hideMark/>
          </w:tcPr>
          <w:p w14:paraId="7A0B1A85" w14:textId="77777777" w:rsidR="00734698" w:rsidRPr="00CE0064" w:rsidRDefault="00734698" w:rsidP="00E10208">
            <w:pPr>
              <w:rPr>
                <w:rFonts w:ascii="宋体" w:hAnsi="宋体" w:hint="eastAsia"/>
                <w:sz w:val="24"/>
                <w:szCs w:val="24"/>
                <w:lang w:eastAsia="zh-CN"/>
              </w:rPr>
            </w:pPr>
          </w:p>
        </w:tc>
        <w:tc>
          <w:tcPr>
            <w:tcW w:w="1490" w:type="dxa"/>
            <w:vMerge/>
            <w:hideMark/>
          </w:tcPr>
          <w:p w14:paraId="17055223" w14:textId="77777777" w:rsidR="00734698" w:rsidRPr="00CE0064" w:rsidRDefault="00734698" w:rsidP="00E10208">
            <w:pPr>
              <w:rPr>
                <w:rFonts w:ascii="宋体" w:hAnsi="宋体" w:hint="eastAsia"/>
                <w:sz w:val="24"/>
                <w:szCs w:val="24"/>
                <w:lang w:eastAsia="zh-CN"/>
              </w:rPr>
            </w:pPr>
          </w:p>
        </w:tc>
        <w:tc>
          <w:tcPr>
            <w:tcW w:w="1651" w:type="dxa"/>
            <w:vMerge/>
            <w:hideMark/>
          </w:tcPr>
          <w:p w14:paraId="422CB8E5" w14:textId="77777777" w:rsidR="00734698" w:rsidRPr="00CE0064" w:rsidRDefault="00734698" w:rsidP="00E10208">
            <w:pPr>
              <w:rPr>
                <w:rFonts w:ascii="宋体" w:hAnsi="宋体" w:hint="eastAsia"/>
                <w:sz w:val="24"/>
                <w:szCs w:val="24"/>
                <w:lang w:eastAsia="zh-CN"/>
              </w:rPr>
            </w:pPr>
          </w:p>
        </w:tc>
      </w:tr>
      <w:tr w:rsidR="00734698" w:rsidRPr="00937F51" w14:paraId="0E68030E" w14:textId="77777777" w:rsidTr="00734698">
        <w:trPr>
          <w:trHeight w:val="491"/>
        </w:trPr>
        <w:tc>
          <w:tcPr>
            <w:tcW w:w="871" w:type="dxa"/>
            <w:vMerge/>
            <w:hideMark/>
          </w:tcPr>
          <w:p w14:paraId="6B5867A2" w14:textId="77777777" w:rsidR="00734698" w:rsidRPr="00CE0064" w:rsidRDefault="00734698" w:rsidP="00E10208">
            <w:pPr>
              <w:rPr>
                <w:rFonts w:ascii="宋体" w:hAnsi="宋体" w:hint="eastAsia"/>
                <w:sz w:val="24"/>
                <w:szCs w:val="24"/>
                <w:lang w:eastAsia="zh-CN"/>
              </w:rPr>
            </w:pPr>
          </w:p>
        </w:tc>
        <w:tc>
          <w:tcPr>
            <w:tcW w:w="2411" w:type="dxa"/>
            <w:vMerge/>
            <w:hideMark/>
          </w:tcPr>
          <w:p w14:paraId="398CA577" w14:textId="77777777" w:rsidR="00734698" w:rsidRPr="00CE0064" w:rsidRDefault="00734698" w:rsidP="00E10208">
            <w:pPr>
              <w:rPr>
                <w:rFonts w:ascii="宋体" w:hAnsi="宋体" w:hint="eastAsia"/>
                <w:sz w:val="24"/>
                <w:szCs w:val="24"/>
                <w:lang w:eastAsia="zh-CN"/>
              </w:rPr>
            </w:pPr>
          </w:p>
        </w:tc>
        <w:tc>
          <w:tcPr>
            <w:tcW w:w="2616" w:type="dxa"/>
            <w:vMerge/>
            <w:hideMark/>
          </w:tcPr>
          <w:p w14:paraId="63B4AA8F" w14:textId="77777777" w:rsidR="00734698" w:rsidRPr="00CE0064" w:rsidRDefault="00734698" w:rsidP="00E10208">
            <w:pPr>
              <w:rPr>
                <w:rFonts w:ascii="宋体" w:hAnsi="宋体" w:hint="eastAsia"/>
                <w:sz w:val="24"/>
                <w:szCs w:val="24"/>
                <w:lang w:eastAsia="zh-CN"/>
              </w:rPr>
            </w:pPr>
          </w:p>
        </w:tc>
        <w:tc>
          <w:tcPr>
            <w:tcW w:w="1490" w:type="dxa"/>
            <w:vMerge/>
            <w:hideMark/>
          </w:tcPr>
          <w:p w14:paraId="2500121B" w14:textId="77777777" w:rsidR="00734698" w:rsidRPr="00CE0064" w:rsidRDefault="00734698" w:rsidP="00E10208">
            <w:pPr>
              <w:rPr>
                <w:rFonts w:ascii="宋体" w:hAnsi="宋体" w:hint="eastAsia"/>
                <w:sz w:val="24"/>
                <w:szCs w:val="24"/>
                <w:lang w:eastAsia="zh-CN"/>
              </w:rPr>
            </w:pPr>
          </w:p>
        </w:tc>
        <w:tc>
          <w:tcPr>
            <w:tcW w:w="1651" w:type="dxa"/>
            <w:vMerge/>
            <w:hideMark/>
          </w:tcPr>
          <w:p w14:paraId="0EC36DB4" w14:textId="77777777" w:rsidR="00734698" w:rsidRPr="00CE0064" w:rsidRDefault="00734698" w:rsidP="00E10208">
            <w:pPr>
              <w:rPr>
                <w:rFonts w:ascii="宋体" w:hAnsi="宋体" w:hint="eastAsia"/>
                <w:sz w:val="24"/>
                <w:szCs w:val="24"/>
                <w:lang w:eastAsia="zh-CN"/>
              </w:rPr>
            </w:pPr>
          </w:p>
        </w:tc>
      </w:tr>
      <w:tr w:rsidR="00734698" w:rsidRPr="00937F51" w14:paraId="4686B4BA" w14:textId="77777777" w:rsidTr="00734698">
        <w:trPr>
          <w:trHeight w:val="491"/>
        </w:trPr>
        <w:tc>
          <w:tcPr>
            <w:tcW w:w="871" w:type="dxa"/>
            <w:vMerge/>
            <w:hideMark/>
          </w:tcPr>
          <w:p w14:paraId="4749F4A5" w14:textId="77777777" w:rsidR="00734698" w:rsidRPr="00CE0064" w:rsidRDefault="00734698" w:rsidP="00E10208">
            <w:pPr>
              <w:rPr>
                <w:rFonts w:ascii="宋体" w:hAnsi="宋体" w:hint="eastAsia"/>
                <w:sz w:val="24"/>
                <w:szCs w:val="24"/>
                <w:lang w:eastAsia="zh-CN"/>
              </w:rPr>
            </w:pPr>
          </w:p>
        </w:tc>
        <w:tc>
          <w:tcPr>
            <w:tcW w:w="2411" w:type="dxa"/>
            <w:vMerge/>
            <w:hideMark/>
          </w:tcPr>
          <w:p w14:paraId="7B3B3F7F" w14:textId="77777777" w:rsidR="00734698" w:rsidRPr="00CE0064" w:rsidRDefault="00734698" w:rsidP="00E10208">
            <w:pPr>
              <w:rPr>
                <w:rFonts w:ascii="宋体" w:hAnsi="宋体" w:hint="eastAsia"/>
                <w:sz w:val="24"/>
                <w:szCs w:val="24"/>
                <w:lang w:eastAsia="zh-CN"/>
              </w:rPr>
            </w:pPr>
          </w:p>
        </w:tc>
        <w:tc>
          <w:tcPr>
            <w:tcW w:w="2616" w:type="dxa"/>
            <w:vMerge/>
            <w:hideMark/>
          </w:tcPr>
          <w:p w14:paraId="2AFFD802" w14:textId="77777777" w:rsidR="00734698" w:rsidRPr="00CE0064" w:rsidRDefault="00734698" w:rsidP="00E10208">
            <w:pPr>
              <w:rPr>
                <w:rFonts w:ascii="宋体" w:hAnsi="宋体" w:hint="eastAsia"/>
                <w:sz w:val="24"/>
                <w:szCs w:val="24"/>
                <w:lang w:eastAsia="zh-CN"/>
              </w:rPr>
            </w:pPr>
          </w:p>
        </w:tc>
        <w:tc>
          <w:tcPr>
            <w:tcW w:w="1490" w:type="dxa"/>
            <w:vMerge/>
            <w:hideMark/>
          </w:tcPr>
          <w:p w14:paraId="340E9BB8" w14:textId="77777777" w:rsidR="00734698" w:rsidRPr="00CE0064" w:rsidRDefault="00734698" w:rsidP="00E10208">
            <w:pPr>
              <w:rPr>
                <w:rFonts w:ascii="宋体" w:hAnsi="宋体" w:hint="eastAsia"/>
                <w:sz w:val="24"/>
                <w:szCs w:val="24"/>
                <w:lang w:eastAsia="zh-CN"/>
              </w:rPr>
            </w:pPr>
          </w:p>
        </w:tc>
        <w:tc>
          <w:tcPr>
            <w:tcW w:w="1651" w:type="dxa"/>
            <w:vMerge/>
            <w:hideMark/>
          </w:tcPr>
          <w:p w14:paraId="2F78B743" w14:textId="77777777" w:rsidR="00734698" w:rsidRPr="00CE0064" w:rsidRDefault="00734698" w:rsidP="00E10208">
            <w:pPr>
              <w:rPr>
                <w:rFonts w:ascii="宋体" w:hAnsi="宋体" w:hint="eastAsia"/>
                <w:sz w:val="24"/>
                <w:szCs w:val="24"/>
                <w:lang w:eastAsia="zh-CN"/>
              </w:rPr>
            </w:pPr>
          </w:p>
        </w:tc>
      </w:tr>
      <w:tr w:rsidR="00734698" w:rsidRPr="00937F51" w14:paraId="12A1A0F3" w14:textId="77777777" w:rsidTr="00734698">
        <w:trPr>
          <w:trHeight w:val="491"/>
        </w:trPr>
        <w:tc>
          <w:tcPr>
            <w:tcW w:w="871" w:type="dxa"/>
            <w:vMerge/>
            <w:hideMark/>
          </w:tcPr>
          <w:p w14:paraId="38D0220E" w14:textId="77777777" w:rsidR="00734698" w:rsidRPr="00CE0064" w:rsidRDefault="00734698" w:rsidP="00E10208">
            <w:pPr>
              <w:rPr>
                <w:rFonts w:ascii="宋体" w:hAnsi="宋体" w:hint="eastAsia"/>
                <w:sz w:val="24"/>
                <w:szCs w:val="24"/>
                <w:lang w:eastAsia="zh-CN"/>
              </w:rPr>
            </w:pPr>
          </w:p>
        </w:tc>
        <w:tc>
          <w:tcPr>
            <w:tcW w:w="2411" w:type="dxa"/>
            <w:vMerge/>
            <w:hideMark/>
          </w:tcPr>
          <w:p w14:paraId="23B74ECD" w14:textId="77777777" w:rsidR="00734698" w:rsidRPr="00CE0064" w:rsidRDefault="00734698" w:rsidP="00E10208">
            <w:pPr>
              <w:rPr>
                <w:rFonts w:ascii="宋体" w:hAnsi="宋体" w:hint="eastAsia"/>
                <w:sz w:val="24"/>
                <w:szCs w:val="24"/>
                <w:lang w:eastAsia="zh-CN"/>
              </w:rPr>
            </w:pPr>
          </w:p>
        </w:tc>
        <w:tc>
          <w:tcPr>
            <w:tcW w:w="2616" w:type="dxa"/>
            <w:vMerge/>
            <w:hideMark/>
          </w:tcPr>
          <w:p w14:paraId="4A56CE89" w14:textId="77777777" w:rsidR="00734698" w:rsidRPr="00CE0064" w:rsidRDefault="00734698" w:rsidP="00E10208">
            <w:pPr>
              <w:rPr>
                <w:rFonts w:ascii="宋体" w:hAnsi="宋体" w:hint="eastAsia"/>
                <w:sz w:val="24"/>
                <w:szCs w:val="24"/>
                <w:lang w:eastAsia="zh-CN"/>
              </w:rPr>
            </w:pPr>
          </w:p>
        </w:tc>
        <w:tc>
          <w:tcPr>
            <w:tcW w:w="1490" w:type="dxa"/>
            <w:vMerge/>
            <w:hideMark/>
          </w:tcPr>
          <w:p w14:paraId="7F3E4338" w14:textId="77777777" w:rsidR="00734698" w:rsidRPr="00CE0064" w:rsidRDefault="00734698" w:rsidP="00E10208">
            <w:pPr>
              <w:rPr>
                <w:rFonts w:ascii="宋体" w:hAnsi="宋体" w:hint="eastAsia"/>
                <w:sz w:val="24"/>
                <w:szCs w:val="24"/>
                <w:lang w:eastAsia="zh-CN"/>
              </w:rPr>
            </w:pPr>
          </w:p>
        </w:tc>
        <w:tc>
          <w:tcPr>
            <w:tcW w:w="1651" w:type="dxa"/>
            <w:vMerge/>
            <w:hideMark/>
          </w:tcPr>
          <w:p w14:paraId="12A5B94D" w14:textId="77777777" w:rsidR="00734698" w:rsidRPr="00CE0064" w:rsidRDefault="00734698" w:rsidP="00E10208">
            <w:pPr>
              <w:rPr>
                <w:rFonts w:ascii="宋体" w:hAnsi="宋体" w:hint="eastAsia"/>
                <w:sz w:val="24"/>
                <w:szCs w:val="24"/>
                <w:lang w:eastAsia="zh-CN"/>
              </w:rPr>
            </w:pPr>
          </w:p>
        </w:tc>
      </w:tr>
      <w:tr w:rsidR="00734698" w:rsidRPr="00937F51" w14:paraId="79050E92" w14:textId="77777777" w:rsidTr="00734698">
        <w:trPr>
          <w:trHeight w:val="491"/>
        </w:trPr>
        <w:tc>
          <w:tcPr>
            <w:tcW w:w="871" w:type="dxa"/>
            <w:vMerge w:val="restart"/>
            <w:noWrap/>
            <w:hideMark/>
          </w:tcPr>
          <w:p w14:paraId="5DA84924"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7</w:t>
            </w:r>
          </w:p>
        </w:tc>
        <w:tc>
          <w:tcPr>
            <w:tcW w:w="2411" w:type="dxa"/>
            <w:vMerge w:val="restart"/>
            <w:noWrap/>
            <w:hideMark/>
          </w:tcPr>
          <w:p w14:paraId="1C0AD321" w14:textId="1E0A3BF8" w:rsidR="00734698" w:rsidRPr="00CE0064" w:rsidRDefault="007768FF" w:rsidP="00E10208">
            <w:pPr>
              <w:rPr>
                <w:rFonts w:ascii="宋体" w:hAnsi="宋体" w:hint="eastAsia"/>
                <w:sz w:val="24"/>
                <w:szCs w:val="24"/>
              </w:rPr>
            </w:pPr>
            <w:r>
              <w:rPr>
                <w:rFonts w:ascii="宋体" w:hAnsi="宋体" w:hint="eastAsia"/>
                <w:sz w:val="24"/>
                <w:szCs w:val="24"/>
                <w:lang w:eastAsia="zh-CN"/>
              </w:rPr>
              <w:t>电子邮箱</w:t>
            </w:r>
            <w:r w:rsidR="00734698" w:rsidRPr="00CE0064">
              <w:rPr>
                <w:rFonts w:ascii="宋体" w:hAnsi="宋体" w:hint="eastAsia"/>
                <w:sz w:val="24"/>
                <w:szCs w:val="24"/>
              </w:rPr>
              <w:t>有效性测试</w:t>
            </w:r>
          </w:p>
        </w:tc>
        <w:tc>
          <w:tcPr>
            <w:tcW w:w="2616" w:type="dxa"/>
            <w:vMerge w:val="restart"/>
            <w:hideMark/>
          </w:tcPr>
          <w:p w14:paraId="4008F4F3" w14:textId="77777777"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姓名：test222</w:t>
            </w:r>
          </w:p>
          <w:p w14:paraId="32A9E053" w14:textId="77777777"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电话：12345678902</w:t>
            </w:r>
          </w:p>
          <w:p w14:paraId="665265CA" w14:textId="6E6C2C2A" w:rsidR="00734698" w:rsidRPr="00CE0064" w:rsidRDefault="007768FF" w:rsidP="007768FF">
            <w:pPr>
              <w:rPr>
                <w:rFonts w:ascii="宋体" w:hAnsi="宋体" w:hint="eastAsia"/>
                <w:sz w:val="24"/>
                <w:szCs w:val="24"/>
                <w:lang w:eastAsia="zh-CN"/>
              </w:rPr>
            </w:pPr>
            <w:r w:rsidRPr="007768FF">
              <w:rPr>
                <w:rFonts w:ascii="宋体" w:hAnsi="宋体" w:hint="eastAsia"/>
                <w:sz w:val="24"/>
                <w:szCs w:val="24"/>
                <w:lang w:eastAsia="zh-CN"/>
              </w:rPr>
              <w:t>邮箱：</w:t>
            </w:r>
            <w:r w:rsidR="005D0160">
              <w:rPr>
                <w:rFonts w:ascii="宋体" w:hAnsi="宋体" w:hint="eastAsia"/>
                <w:sz w:val="24"/>
                <w:szCs w:val="24"/>
                <w:lang w:eastAsia="zh-CN"/>
              </w:rPr>
              <w:t>222@</w:t>
            </w:r>
          </w:p>
        </w:tc>
        <w:tc>
          <w:tcPr>
            <w:tcW w:w="1490" w:type="dxa"/>
            <w:vMerge w:val="restart"/>
            <w:noWrap/>
            <w:hideMark/>
          </w:tcPr>
          <w:p w14:paraId="0217D732" w14:textId="2D1DD968"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67A74059" w14:textId="25D03AF1"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2C062EFA" w14:textId="77777777" w:rsidTr="00734698">
        <w:trPr>
          <w:trHeight w:val="491"/>
        </w:trPr>
        <w:tc>
          <w:tcPr>
            <w:tcW w:w="871" w:type="dxa"/>
            <w:vMerge/>
            <w:hideMark/>
          </w:tcPr>
          <w:p w14:paraId="520CF1D9" w14:textId="77777777" w:rsidR="00734698" w:rsidRPr="00CE0064" w:rsidRDefault="00734698" w:rsidP="00E10208">
            <w:pPr>
              <w:rPr>
                <w:rFonts w:ascii="宋体" w:hAnsi="宋体" w:hint="eastAsia"/>
                <w:sz w:val="24"/>
                <w:szCs w:val="24"/>
                <w:lang w:eastAsia="zh-CN"/>
              </w:rPr>
            </w:pPr>
          </w:p>
        </w:tc>
        <w:tc>
          <w:tcPr>
            <w:tcW w:w="2411" w:type="dxa"/>
            <w:vMerge/>
            <w:hideMark/>
          </w:tcPr>
          <w:p w14:paraId="55A6E095" w14:textId="77777777" w:rsidR="00734698" w:rsidRPr="00CE0064" w:rsidRDefault="00734698" w:rsidP="00E10208">
            <w:pPr>
              <w:rPr>
                <w:rFonts w:ascii="宋体" w:hAnsi="宋体" w:hint="eastAsia"/>
                <w:sz w:val="24"/>
                <w:szCs w:val="24"/>
                <w:lang w:eastAsia="zh-CN"/>
              </w:rPr>
            </w:pPr>
          </w:p>
        </w:tc>
        <w:tc>
          <w:tcPr>
            <w:tcW w:w="2616" w:type="dxa"/>
            <w:vMerge/>
            <w:hideMark/>
          </w:tcPr>
          <w:p w14:paraId="7E028A4B" w14:textId="77777777" w:rsidR="00734698" w:rsidRPr="00CE0064" w:rsidRDefault="00734698" w:rsidP="00E10208">
            <w:pPr>
              <w:rPr>
                <w:rFonts w:ascii="宋体" w:hAnsi="宋体" w:hint="eastAsia"/>
                <w:sz w:val="24"/>
                <w:szCs w:val="24"/>
                <w:lang w:eastAsia="zh-CN"/>
              </w:rPr>
            </w:pPr>
          </w:p>
        </w:tc>
        <w:tc>
          <w:tcPr>
            <w:tcW w:w="1490" w:type="dxa"/>
            <w:vMerge/>
            <w:hideMark/>
          </w:tcPr>
          <w:p w14:paraId="42805B1A" w14:textId="77777777" w:rsidR="00734698" w:rsidRPr="00CE0064" w:rsidRDefault="00734698" w:rsidP="00E10208">
            <w:pPr>
              <w:rPr>
                <w:rFonts w:ascii="宋体" w:hAnsi="宋体" w:hint="eastAsia"/>
                <w:sz w:val="24"/>
                <w:szCs w:val="24"/>
                <w:lang w:eastAsia="zh-CN"/>
              </w:rPr>
            </w:pPr>
          </w:p>
        </w:tc>
        <w:tc>
          <w:tcPr>
            <w:tcW w:w="1651" w:type="dxa"/>
            <w:vMerge/>
            <w:hideMark/>
          </w:tcPr>
          <w:p w14:paraId="5133D806" w14:textId="77777777" w:rsidR="00734698" w:rsidRPr="00CE0064" w:rsidRDefault="00734698" w:rsidP="00E10208">
            <w:pPr>
              <w:rPr>
                <w:rFonts w:ascii="宋体" w:hAnsi="宋体" w:hint="eastAsia"/>
                <w:sz w:val="24"/>
                <w:szCs w:val="24"/>
                <w:lang w:eastAsia="zh-CN"/>
              </w:rPr>
            </w:pPr>
          </w:p>
        </w:tc>
      </w:tr>
      <w:tr w:rsidR="00734698" w:rsidRPr="00937F51" w14:paraId="21663C33" w14:textId="77777777" w:rsidTr="00734698">
        <w:trPr>
          <w:trHeight w:val="491"/>
        </w:trPr>
        <w:tc>
          <w:tcPr>
            <w:tcW w:w="871" w:type="dxa"/>
            <w:vMerge/>
            <w:hideMark/>
          </w:tcPr>
          <w:p w14:paraId="04450564" w14:textId="77777777" w:rsidR="00734698" w:rsidRPr="00CE0064" w:rsidRDefault="00734698" w:rsidP="00E10208">
            <w:pPr>
              <w:rPr>
                <w:rFonts w:ascii="宋体" w:hAnsi="宋体" w:hint="eastAsia"/>
                <w:sz w:val="24"/>
                <w:szCs w:val="24"/>
                <w:lang w:eastAsia="zh-CN"/>
              </w:rPr>
            </w:pPr>
          </w:p>
        </w:tc>
        <w:tc>
          <w:tcPr>
            <w:tcW w:w="2411" w:type="dxa"/>
            <w:vMerge/>
            <w:hideMark/>
          </w:tcPr>
          <w:p w14:paraId="66EC7543" w14:textId="77777777" w:rsidR="00734698" w:rsidRPr="00CE0064" w:rsidRDefault="00734698" w:rsidP="00E10208">
            <w:pPr>
              <w:rPr>
                <w:rFonts w:ascii="宋体" w:hAnsi="宋体" w:hint="eastAsia"/>
                <w:sz w:val="24"/>
                <w:szCs w:val="24"/>
                <w:lang w:eastAsia="zh-CN"/>
              </w:rPr>
            </w:pPr>
          </w:p>
        </w:tc>
        <w:tc>
          <w:tcPr>
            <w:tcW w:w="2616" w:type="dxa"/>
            <w:vMerge/>
            <w:hideMark/>
          </w:tcPr>
          <w:p w14:paraId="185B846D" w14:textId="77777777" w:rsidR="00734698" w:rsidRPr="00CE0064" w:rsidRDefault="00734698" w:rsidP="00E10208">
            <w:pPr>
              <w:rPr>
                <w:rFonts w:ascii="宋体" w:hAnsi="宋体" w:hint="eastAsia"/>
                <w:sz w:val="24"/>
                <w:szCs w:val="24"/>
                <w:lang w:eastAsia="zh-CN"/>
              </w:rPr>
            </w:pPr>
          </w:p>
        </w:tc>
        <w:tc>
          <w:tcPr>
            <w:tcW w:w="1490" w:type="dxa"/>
            <w:vMerge/>
            <w:hideMark/>
          </w:tcPr>
          <w:p w14:paraId="09F41175" w14:textId="77777777" w:rsidR="00734698" w:rsidRPr="00CE0064" w:rsidRDefault="00734698" w:rsidP="00E10208">
            <w:pPr>
              <w:rPr>
                <w:rFonts w:ascii="宋体" w:hAnsi="宋体" w:hint="eastAsia"/>
                <w:sz w:val="24"/>
                <w:szCs w:val="24"/>
                <w:lang w:eastAsia="zh-CN"/>
              </w:rPr>
            </w:pPr>
          </w:p>
        </w:tc>
        <w:tc>
          <w:tcPr>
            <w:tcW w:w="1651" w:type="dxa"/>
            <w:vMerge/>
            <w:hideMark/>
          </w:tcPr>
          <w:p w14:paraId="734E7065" w14:textId="77777777" w:rsidR="00734698" w:rsidRPr="00CE0064" w:rsidRDefault="00734698" w:rsidP="00E10208">
            <w:pPr>
              <w:rPr>
                <w:rFonts w:ascii="宋体" w:hAnsi="宋体" w:hint="eastAsia"/>
                <w:sz w:val="24"/>
                <w:szCs w:val="24"/>
                <w:lang w:eastAsia="zh-CN"/>
              </w:rPr>
            </w:pPr>
          </w:p>
        </w:tc>
      </w:tr>
      <w:tr w:rsidR="00734698" w:rsidRPr="00937F51" w14:paraId="5B6DFFA1" w14:textId="77777777" w:rsidTr="00734698">
        <w:trPr>
          <w:trHeight w:val="491"/>
        </w:trPr>
        <w:tc>
          <w:tcPr>
            <w:tcW w:w="871" w:type="dxa"/>
            <w:vMerge/>
            <w:hideMark/>
          </w:tcPr>
          <w:p w14:paraId="6A204472" w14:textId="77777777" w:rsidR="00734698" w:rsidRPr="00CE0064" w:rsidRDefault="00734698" w:rsidP="00E10208">
            <w:pPr>
              <w:rPr>
                <w:rFonts w:ascii="宋体" w:hAnsi="宋体" w:hint="eastAsia"/>
                <w:sz w:val="24"/>
                <w:szCs w:val="24"/>
                <w:lang w:eastAsia="zh-CN"/>
              </w:rPr>
            </w:pPr>
          </w:p>
        </w:tc>
        <w:tc>
          <w:tcPr>
            <w:tcW w:w="2411" w:type="dxa"/>
            <w:vMerge/>
            <w:hideMark/>
          </w:tcPr>
          <w:p w14:paraId="72EEB409" w14:textId="77777777" w:rsidR="00734698" w:rsidRPr="00CE0064" w:rsidRDefault="00734698" w:rsidP="00E10208">
            <w:pPr>
              <w:rPr>
                <w:rFonts w:ascii="宋体" w:hAnsi="宋体" w:hint="eastAsia"/>
                <w:sz w:val="24"/>
                <w:szCs w:val="24"/>
                <w:lang w:eastAsia="zh-CN"/>
              </w:rPr>
            </w:pPr>
          </w:p>
        </w:tc>
        <w:tc>
          <w:tcPr>
            <w:tcW w:w="2616" w:type="dxa"/>
            <w:vMerge/>
            <w:hideMark/>
          </w:tcPr>
          <w:p w14:paraId="4A7DA951" w14:textId="77777777" w:rsidR="00734698" w:rsidRPr="00CE0064" w:rsidRDefault="00734698" w:rsidP="00E10208">
            <w:pPr>
              <w:rPr>
                <w:rFonts w:ascii="宋体" w:hAnsi="宋体" w:hint="eastAsia"/>
                <w:sz w:val="24"/>
                <w:szCs w:val="24"/>
                <w:lang w:eastAsia="zh-CN"/>
              </w:rPr>
            </w:pPr>
          </w:p>
        </w:tc>
        <w:tc>
          <w:tcPr>
            <w:tcW w:w="1490" w:type="dxa"/>
            <w:vMerge/>
            <w:hideMark/>
          </w:tcPr>
          <w:p w14:paraId="51D55F91" w14:textId="77777777" w:rsidR="00734698" w:rsidRPr="00CE0064" w:rsidRDefault="00734698" w:rsidP="00E10208">
            <w:pPr>
              <w:rPr>
                <w:rFonts w:ascii="宋体" w:hAnsi="宋体" w:hint="eastAsia"/>
                <w:sz w:val="24"/>
                <w:szCs w:val="24"/>
                <w:lang w:eastAsia="zh-CN"/>
              </w:rPr>
            </w:pPr>
          </w:p>
        </w:tc>
        <w:tc>
          <w:tcPr>
            <w:tcW w:w="1651" w:type="dxa"/>
            <w:vMerge/>
            <w:hideMark/>
          </w:tcPr>
          <w:p w14:paraId="01C02109" w14:textId="77777777" w:rsidR="00734698" w:rsidRPr="00CE0064" w:rsidRDefault="00734698" w:rsidP="00E10208">
            <w:pPr>
              <w:rPr>
                <w:rFonts w:ascii="宋体" w:hAnsi="宋体" w:hint="eastAsia"/>
                <w:sz w:val="24"/>
                <w:szCs w:val="24"/>
                <w:lang w:eastAsia="zh-CN"/>
              </w:rPr>
            </w:pPr>
          </w:p>
        </w:tc>
      </w:tr>
      <w:tr w:rsidR="00734698" w:rsidRPr="00937F51" w14:paraId="04790FEE" w14:textId="77777777" w:rsidTr="00734698">
        <w:trPr>
          <w:trHeight w:val="491"/>
        </w:trPr>
        <w:tc>
          <w:tcPr>
            <w:tcW w:w="871" w:type="dxa"/>
            <w:vMerge/>
            <w:hideMark/>
          </w:tcPr>
          <w:p w14:paraId="25F4B1EF" w14:textId="77777777" w:rsidR="00734698" w:rsidRPr="00CE0064" w:rsidRDefault="00734698" w:rsidP="00E10208">
            <w:pPr>
              <w:rPr>
                <w:rFonts w:ascii="宋体" w:hAnsi="宋体" w:hint="eastAsia"/>
                <w:sz w:val="24"/>
                <w:szCs w:val="24"/>
                <w:lang w:eastAsia="zh-CN"/>
              </w:rPr>
            </w:pPr>
          </w:p>
        </w:tc>
        <w:tc>
          <w:tcPr>
            <w:tcW w:w="2411" w:type="dxa"/>
            <w:vMerge/>
            <w:hideMark/>
          </w:tcPr>
          <w:p w14:paraId="375AEDA0" w14:textId="77777777" w:rsidR="00734698" w:rsidRPr="00CE0064" w:rsidRDefault="00734698" w:rsidP="00E10208">
            <w:pPr>
              <w:rPr>
                <w:rFonts w:ascii="宋体" w:hAnsi="宋体" w:hint="eastAsia"/>
                <w:sz w:val="24"/>
                <w:szCs w:val="24"/>
                <w:lang w:eastAsia="zh-CN"/>
              </w:rPr>
            </w:pPr>
          </w:p>
        </w:tc>
        <w:tc>
          <w:tcPr>
            <w:tcW w:w="2616" w:type="dxa"/>
            <w:vMerge/>
            <w:hideMark/>
          </w:tcPr>
          <w:p w14:paraId="365AD7C3" w14:textId="77777777" w:rsidR="00734698" w:rsidRPr="00CE0064" w:rsidRDefault="00734698" w:rsidP="00E10208">
            <w:pPr>
              <w:rPr>
                <w:rFonts w:ascii="宋体" w:hAnsi="宋体" w:hint="eastAsia"/>
                <w:sz w:val="24"/>
                <w:szCs w:val="24"/>
                <w:lang w:eastAsia="zh-CN"/>
              </w:rPr>
            </w:pPr>
          </w:p>
        </w:tc>
        <w:tc>
          <w:tcPr>
            <w:tcW w:w="1490" w:type="dxa"/>
            <w:vMerge/>
            <w:hideMark/>
          </w:tcPr>
          <w:p w14:paraId="56141600" w14:textId="77777777" w:rsidR="00734698" w:rsidRPr="00CE0064" w:rsidRDefault="00734698" w:rsidP="00E10208">
            <w:pPr>
              <w:rPr>
                <w:rFonts w:ascii="宋体" w:hAnsi="宋体" w:hint="eastAsia"/>
                <w:sz w:val="24"/>
                <w:szCs w:val="24"/>
                <w:lang w:eastAsia="zh-CN"/>
              </w:rPr>
            </w:pPr>
          </w:p>
        </w:tc>
        <w:tc>
          <w:tcPr>
            <w:tcW w:w="1651" w:type="dxa"/>
            <w:vMerge/>
            <w:hideMark/>
          </w:tcPr>
          <w:p w14:paraId="5B9CE6C0" w14:textId="77777777" w:rsidR="00734698" w:rsidRPr="00CE0064" w:rsidRDefault="00734698" w:rsidP="00E10208">
            <w:pPr>
              <w:rPr>
                <w:rFonts w:ascii="宋体" w:hAnsi="宋体" w:hint="eastAsia"/>
                <w:sz w:val="24"/>
                <w:szCs w:val="24"/>
                <w:lang w:eastAsia="zh-CN"/>
              </w:rPr>
            </w:pPr>
          </w:p>
        </w:tc>
      </w:tr>
      <w:tr w:rsidR="00734698" w:rsidRPr="00937F51" w14:paraId="70345369" w14:textId="77777777" w:rsidTr="00734698">
        <w:trPr>
          <w:trHeight w:val="491"/>
        </w:trPr>
        <w:tc>
          <w:tcPr>
            <w:tcW w:w="871" w:type="dxa"/>
            <w:vMerge w:val="restart"/>
            <w:noWrap/>
            <w:hideMark/>
          </w:tcPr>
          <w:p w14:paraId="3364C327"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8</w:t>
            </w:r>
          </w:p>
        </w:tc>
        <w:tc>
          <w:tcPr>
            <w:tcW w:w="2411" w:type="dxa"/>
            <w:vMerge w:val="restart"/>
            <w:noWrap/>
            <w:hideMark/>
          </w:tcPr>
          <w:p w14:paraId="3B9F70A8" w14:textId="5EC2BF13" w:rsidR="00734698" w:rsidRPr="00CE0064" w:rsidRDefault="007768FF" w:rsidP="00E10208">
            <w:pPr>
              <w:rPr>
                <w:rFonts w:ascii="宋体" w:hAnsi="宋体" w:hint="eastAsia"/>
                <w:sz w:val="24"/>
                <w:szCs w:val="24"/>
              </w:rPr>
            </w:pPr>
            <w:r>
              <w:rPr>
                <w:rFonts w:ascii="宋体" w:hAnsi="宋体" w:hint="eastAsia"/>
                <w:sz w:val="24"/>
                <w:szCs w:val="24"/>
                <w:lang w:eastAsia="zh-CN"/>
              </w:rPr>
              <w:t>电子邮箱</w:t>
            </w:r>
            <w:r w:rsidR="00734698" w:rsidRPr="00CE0064">
              <w:rPr>
                <w:rFonts w:ascii="宋体" w:hAnsi="宋体" w:hint="eastAsia"/>
                <w:sz w:val="24"/>
                <w:szCs w:val="24"/>
              </w:rPr>
              <w:t>有效性测试</w:t>
            </w:r>
          </w:p>
        </w:tc>
        <w:tc>
          <w:tcPr>
            <w:tcW w:w="2616" w:type="dxa"/>
            <w:vMerge w:val="restart"/>
            <w:hideMark/>
          </w:tcPr>
          <w:p w14:paraId="37DB0BE3" w14:textId="77777777"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姓名：test222</w:t>
            </w:r>
          </w:p>
          <w:p w14:paraId="6963DDD3" w14:textId="77777777"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电话：12345678902</w:t>
            </w:r>
          </w:p>
          <w:p w14:paraId="6EB1AD6D" w14:textId="76BECA59" w:rsidR="00734698" w:rsidRPr="00CE0064" w:rsidRDefault="007768FF" w:rsidP="007768FF">
            <w:pPr>
              <w:rPr>
                <w:rFonts w:ascii="宋体" w:hAnsi="宋体" w:hint="eastAsia"/>
                <w:sz w:val="24"/>
                <w:szCs w:val="24"/>
                <w:lang w:eastAsia="zh-CN"/>
              </w:rPr>
            </w:pPr>
            <w:r w:rsidRPr="007768FF">
              <w:rPr>
                <w:rFonts w:ascii="宋体" w:hAnsi="宋体" w:hint="eastAsia"/>
                <w:sz w:val="24"/>
                <w:szCs w:val="24"/>
                <w:lang w:eastAsia="zh-CN"/>
              </w:rPr>
              <w:t xml:space="preserve">邮箱： </w:t>
            </w:r>
          </w:p>
        </w:tc>
        <w:tc>
          <w:tcPr>
            <w:tcW w:w="1490" w:type="dxa"/>
            <w:vMerge w:val="restart"/>
            <w:noWrap/>
            <w:hideMark/>
          </w:tcPr>
          <w:p w14:paraId="31572AFB" w14:textId="18F5A377" w:rsidR="00734698" w:rsidRPr="00CE0064" w:rsidRDefault="00DD1464" w:rsidP="00E10208">
            <w:pPr>
              <w:rPr>
                <w:rFonts w:ascii="宋体" w:hAnsi="宋体" w:hint="eastAsia"/>
                <w:sz w:val="24"/>
                <w:szCs w:val="24"/>
              </w:rPr>
            </w:pPr>
            <w:r w:rsidRPr="00DD1464">
              <w:rPr>
                <w:rFonts w:ascii="宋体" w:hAnsi="宋体" w:hint="eastAsia"/>
                <w:sz w:val="24"/>
                <w:szCs w:val="24"/>
              </w:rPr>
              <w:t>提交失败</w:t>
            </w:r>
          </w:p>
        </w:tc>
        <w:tc>
          <w:tcPr>
            <w:tcW w:w="1651" w:type="dxa"/>
            <w:vMerge w:val="restart"/>
            <w:noWrap/>
            <w:hideMark/>
          </w:tcPr>
          <w:p w14:paraId="7818A6BD" w14:textId="50B3CF4A"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08F5E45A" w14:textId="77777777" w:rsidTr="00734698">
        <w:trPr>
          <w:trHeight w:val="491"/>
        </w:trPr>
        <w:tc>
          <w:tcPr>
            <w:tcW w:w="871" w:type="dxa"/>
            <w:vMerge/>
            <w:hideMark/>
          </w:tcPr>
          <w:p w14:paraId="2270D6FC" w14:textId="77777777" w:rsidR="00734698" w:rsidRPr="00CE0064" w:rsidRDefault="00734698" w:rsidP="00E10208">
            <w:pPr>
              <w:rPr>
                <w:rFonts w:ascii="宋体" w:hAnsi="宋体" w:hint="eastAsia"/>
                <w:sz w:val="24"/>
                <w:szCs w:val="24"/>
                <w:lang w:eastAsia="zh-CN"/>
              </w:rPr>
            </w:pPr>
          </w:p>
        </w:tc>
        <w:tc>
          <w:tcPr>
            <w:tcW w:w="2411" w:type="dxa"/>
            <w:vMerge/>
            <w:hideMark/>
          </w:tcPr>
          <w:p w14:paraId="5DF4547E" w14:textId="77777777" w:rsidR="00734698" w:rsidRPr="00CE0064" w:rsidRDefault="00734698" w:rsidP="00E10208">
            <w:pPr>
              <w:rPr>
                <w:rFonts w:ascii="宋体" w:hAnsi="宋体" w:hint="eastAsia"/>
                <w:sz w:val="24"/>
                <w:szCs w:val="24"/>
                <w:lang w:eastAsia="zh-CN"/>
              </w:rPr>
            </w:pPr>
          </w:p>
        </w:tc>
        <w:tc>
          <w:tcPr>
            <w:tcW w:w="2616" w:type="dxa"/>
            <w:vMerge/>
            <w:hideMark/>
          </w:tcPr>
          <w:p w14:paraId="015A428A" w14:textId="77777777" w:rsidR="00734698" w:rsidRPr="00CE0064" w:rsidRDefault="00734698" w:rsidP="00E10208">
            <w:pPr>
              <w:rPr>
                <w:rFonts w:ascii="宋体" w:hAnsi="宋体" w:hint="eastAsia"/>
                <w:sz w:val="24"/>
                <w:szCs w:val="24"/>
                <w:lang w:eastAsia="zh-CN"/>
              </w:rPr>
            </w:pPr>
          </w:p>
        </w:tc>
        <w:tc>
          <w:tcPr>
            <w:tcW w:w="1490" w:type="dxa"/>
            <w:vMerge/>
            <w:hideMark/>
          </w:tcPr>
          <w:p w14:paraId="7EB756A9" w14:textId="77777777" w:rsidR="00734698" w:rsidRPr="00CE0064" w:rsidRDefault="00734698" w:rsidP="00E10208">
            <w:pPr>
              <w:rPr>
                <w:rFonts w:ascii="宋体" w:hAnsi="宋体" w:hint="eastAsia"/>
                <w:sz w:val="24"/>
                <w:szCs w:val="24"/>
                <w:lang w:eastAsia="zh-CN"/>
              </w:rPr>
            </w:pPr>
          </w:p>
        </w:tc>
        <w:tc>
          <w:tcPr>
            <w:tcW w:w="1651" w:type="dxa"/>
            <w:vMerge/>
            <w:hideMark/>
          </w:tcPr>
          <w:p w14:paraId="5A8489E1" w14:textId="77777777" w:rsidR="00734698" w:rsidRPr="00CE0064" w:rsidRDefault="00734698" w:rsidP="00E10208">
            <w:pPr>
              <w:rPr>
                <w:rFonts w:ascii="宋体" w:hAnsi="宋体" w:hint="eastAsia"/>
                <w:sz w:val="24"/>
                <w:szCs w:val="24"/>
                <w:lang w:eastAsia="zh-CN"/>
              </w:rPr>
            </w:pPr>
          </w:p>
        </w:tc>
      </w:tr>
      <w:tr w:rsidR="00734698" w:rsidRPr="00937F51" w14:paraId="57123C48" w14:textId="77777777" w:rsidTr="00734698">
        <w:trPr>
          <w:trHeight w:val="491"/>
        </w:trPr>
        <w:tc>
          <w:tcPr>
            <w:tcW w:w="871" w:type="dxa"/>
            <w:vMerge/>
            <w:hideMark/>
          </w:tcPr>
          <w:p w14:paraId="5C4609DD" w14:textId="77777777" w:rsidR="00734698" w:rsidRPr="00CE0064" w:rsidRDefault="00734698" w:rsidP="00E10208">
            <w:pPr>
              <w:rPr>
                <w:rFonts w:ascii="宋体" w:hAnsi="宋体" w:hint="eastAsia"/>
                <w:sz w:val="24"/>
                <w:szCs w:val="24"/>
                <w:lang w:eastAsia="zh-CN"/>
              </w:rPr>
            </w:pPr>
          </w:p>
        </w:tc>
        <w:tc>
          <w:tcPr>
            <w:tcW w:w="2411" w:type="dxa"/>
            <w:vMerge/>
            <w:hideMark/>
          </w:tcPr>
          <w:p w14:paraId="05F553D5" w14:textId="77777777" w:rsidR="00734698" w:rsidRPr="00CE0064" w:rsidRDefault="00734698" w:rsidP="00E10208">
            <w:pPr>
              <w:rPr>
                <w:rFonts w:ascii="宋体" w:hAnsi="宋体" w:hint="eastAsia"/>
                <w:sz w:val="24"/>
                <w:szCs w:val="24"/>
                <w:lang w:eastAsia="zh-CN"/>
              </w:rPr>
            </w:pPr>
          </w:p>
        </w:tc>
        <w:tc>
          <w:tcPr>
            <w:tcW w:w="2616" w:type="dxa"/>
            <w:vMerge/>
            <w:hideMark/>
          </w:tcPr>
          <w:p w14:paraId="2F9DBF1D" w14:textId="77777777" w:rsidR="00734698" w:rsidRPr="00CE0064" w:rsidRDefault="00734698" w:rsidP="00E10208">
            <w:pPr>
              <w:rPr>
                <w:rFonts w:ascii="宋体" w:hAnsi="宋体" w:hint="eastAsia"/>
                <w:sz w:val="24"/>
                <w:szCs w:val="24"/>
                <w:lang w:eastAsia="zh-CN"/>
              </w:rPr>
            </w:pPr>
          </w:p>
        </w:tc>
        <w:tc>
          <w:tcPr>
            <w:tcW w:w="1490" w:type="dxa"/>
            <w:vMerge/>
            <w:hideMark/>
          </w:tcPr>
          <w:p w14:paraId="51B97FDE" w14:textId="77777777" w:rsidR="00734698" w:rsidRPr="00CE0064" w:rsidRDefault="00734698" w:rsidP="00E10208">
            <w:pPr>
              <w:rPr>
                <w:rFonts w:ascii="宋体" w:hAnsi="宋体" w:hint="eastAsia"/>
                <w:sz w:val="24"/>
                <w:szCs w:val="24"/>
                <w:lang w:eastAsia="zh-CN"/>
              </w:rPr>
            </w:pPr>
          </w:p>
        </w:tc>
        <w:tc>
          <w:tcPr>
            <w:tcW w:w="1651" w:type="dxa"/>
            <w:vMerge/>
            <w:hideMark/>
          </w:tcPr>
          <w:p w14:paraId="546B5AAA" w14:textId="77777777" w:rsidR="00734698" w:rsidRPr="00CE0064" w:rsidRDefault="00734698" w:rsidP="00E10208">
            <w:pPr>
              <w:rPr>
                <w:rFonts w:ascii="宋体" w:hAnsi="宋体" w:hint="eastAsia"/>
                <w:sz w:val="24"/>
                <w:szCs w:val="24"/>
                <w:lang w:eastAsia="zh-CN"/>
              </w:rPr>
            </w:pPr>
          </w:p>
        </w:tc>
      </w:tr>
      <w:tr w:rsidR="00734698" w:rsidRPr="00937F51" w14:paraId="6F9BBDD1" w14:textId="77777777" w:rsidTr="00734698">
        <w:trPr>
          <w:trHeight w:val="491"/>
        </w:trPr>
        <w:tc>
          <w:tcPr>
            <w:tcW w:w="871" w:type="dxa"/>
            <w:vMerge/>
            <w:hideMark/>
          </w:tcPr>
          <w:p w14:paraId="719F6F2B" w14:textId="77777777" w:rsidR="00734698" w:rsidRPr="00CE0064" w:rsidRDefault="00734698" w:rsidP="00E10208">
            <w:pPr>
              <w:rPr>
                <w:rFonts w:ascii="宋体" w:hAnsi="宋体" w:hint="eastAsia"/>
                <w:sz w:val="24"/>
                <w:szCs w:val="24"/>
                <w:lang w:eastAsia="zh-CN"/>
              </w:rPr>
            </w:pPr>
          </w:p>
        </w:tc>
        <w:tc>
          <w:tcPr>
            <w:tcW w:w="2411" w:type="dxa"/>
            <w:vMerge/>
            <w:hideMark/>
          </w:tcPr>
          <w:p w14:paraId="0C78BCBC" w14:textId="77777777" w:rsidR="00734698" w:rsidRPr="00CE0064" w:rsidRDefault="00734698" w:rsidP="00E10208">
            <w:pPr>
              <w:rPr>
                <w:rFonts w:ascii="宋体" w:hAnsi="宋体" w:hint="eastAsia"/>
                <w:sz w:val="24"/>
                <w:szCs w:val="24"/>
                <w:lang w:eastAsia="zh-CN"/>
              </w:rPr>
            </w:pPr>
          </w:p>
        </w:tc>
        <w:tc>
          <w:tcPr>
            <w:tcW w:w="2616" w:type="dxa"/>
            <w:vMerge/>
            <w:hideMark/>
          </w:tcPr>
          <w:p w14:paraId="0EED325F" w14:textId="77777777" w:rsidR="00734698" w:rsidRPr="00CE0064" w:rsidRDefault="00734698" w:rsidP="00E10208">
            <w:pPr>
              <w:rPr>
                <w:rFonts w:ascii="宋体" w:hAnsi="宋体" w:hint="eastAsia"/>
                <w:sz w:val="24"/>
                <w:szCs w:val="24"/>
                <w:lang w:eastAsia="zh-CN"/>
              </w:rPr>
            </w:pPr>
          </w:p>
        </w:tc>
        <w:tc>
          <w:tcPr>
            <w:tcW w:w="1490" w:type="dxa"/>
            <w:vMerge/>
            <w:hideMark/>
          </w:tcPr>
          <w:p w14:paraId="3CB21139" w14:textId="77777777" w:rsidR="00734698" w:rsidRPr="00CE0064" w:rsidRDefault="00734698" w:rsidP="00E10208">
            <w:pPr>
              <w:rPr>
                <w:rFonts w:ascii="宋体" w:hAnsi="宋体" w:hint="eastAsia"/>
                <w:sz w:val="24"/>
                <w:szCs w:val="24"/>
                <w:lang w:eastAsia="zh-CN"/>
              </w:rPr>
            </w:pPr>
          </w:p>
        </w:tc>
        <w:tc>
          <w:tcPr>
            <w:tcW w:w="1651" w:type="dxa"/>
            <w:vMerge/>
            <w:hideMark/>
          </w:tcPr>
          <w:p w14:paraId="164B7FB7" w14:textId="77777777" w:rsidR="00734698" w:rsidRPr="00CE0064" w:rsidRDefault="00734698" w:rsidP="00E10208">
            <w:pPr>
              <w:rPr>
                <w:rFonts w:ascii="宋体" w:hAnsi="宋体" w:hint="eastAsia"/>
                <w:sz w:val="24"/>
                <w:szCs w:val="24"/>
                <w:lang w:eastAsia="zh-CN"/>
              </w:rPr>
            </w:pPr>
          </w:p>
        </w:tc>
      </w:tr>
      <w:tr w:rsidR="00734698" w:rsidRPr="00937F51" w14:paraId="3FE7F2C7" w14:textId="77777777" w:rsidTr="00734698">
        <w:trPr>
          <w:trHeight w:val="491"/>
        </w:trPr>
        <w:tc>
          <w:tcPr>
            <w:tcW w:w="871" w:type="dxa"/>
            <w:vMerge/>
            <w:hideMark/>
          </w:tcPr>
          <w:p w14:paraId="44CDE313" w14:textId="77777777" w:rsidR="00734698" w:rsidRPr="00CE0064" w:rsidRDefault="00734698" w:rsidP="00E10208">
            <w:pPr>
              <w:rPr>
                <w:rFonts w:ascii="宋体" w:hAnsi="宋体" w:hint="eastAsia"/>
                <w:sz w:val="24"/>
                <w:szCs w:val="24"/>
                <w:lang w:eastAsia="zh-CN"/>
              </w:rPr>
            </w:pPr>
          </w:p>
        </w:tc>
        <w:tc>
          <w:tcPr>
            <w:tcW w:w="2411" w:type="dxa"/>
            <w:vMerge/>
            <w:hideMark/>
          </w:tcPr>
          <w:p w14:paraId="298D3C53" w14:textId="77777777" w:rsidR="00734698" w:rsidRPr="00CE0064" w:rsidRDefault="00734698" w:rsidP="00E10208">
            <w:pPr>
              <w:rPr>
                <w:rFonts w:ascii="宋体" w:hAnsi="宋体" w:hint="eastAsia"/>
                <w:sz w:val="24"/>
                <w:szCs w:val="24"/>
                <w:lang w:eastAsia="zh-CN"/>
              </w:rPr>
            </w:pPr>
          </w:p>
        </w:tc>
        <w:tc>
          <w:tcPr>
            <w:tcW w:w="2616" w:type="dxa"/>
            <w:vMerge/>
            <w:hideMark/>
          </w:tcPr>
          <w:p w14:paraId="2A500FA0" w14:textId="77777777" w:rsidR="00734698" w:rsidRPr="00CE0064" w:rsidRDefault="00734698" w:rsidP="00E10208">
            <w:pPr>
              <w:rPr>
                <w:rFonts w:ascii="宋体" w:hAnsi="宋体" w:hint="eastAsia"/>
                <w:sz w:val="24"/>
                <w:szCs w:val="24"/>
                <w:lang w:eastAsia="zh-CN"/>
              </w:rPr>
            </w:pPr>
          </w:p>
        </w:tc>
        <w:tc>
          <w:tcPr>
            <w:tcW w:w="1490" w:type="dxa"/>
            <w:vMerge/>
            <w:hideMark/>
          </w:tcPr>
          <w:p w14:paraId="5C742DF0" w14:textId="77777777" w:rsidR="00734698" w:rsidRPr="00CE0064" w:rsidRDefault="00734698" w:rsidP="00E10208">
            <w:pPr>
              <w:rPr>
                <w:rFonts w:ascii="宋体" w:hAnsi="宋体" w:hint="eastAsia"/>
                <w:sz w:val="24"/>
                <w:szCs w:val="24"/>
                <w:lang w:eastAsia="zh-CN"/>
              </w:rPr>
            </w:pPr>
          </w:p>
        </w:tc>
        <w:tc>
          <w:tcPr>
            <w:tcW w:w="1651" w:type="dxa"/>
            <w:vMerge/>
            <w:hideMark/>
          </w:tcPr>
          <w:p w14:paraId="70132E98" w14:textId="77777777" w:rsidR="00734698" w:rsidRPr="00CE0064" w:rsidRDefault="00734698" w:rsidP="00E10208">
            <w:pPr>
              <w:rPr>
                <w:rFonts w:ascii="宋体" w:hAnsi="宋体" w:hint="eastAsia"/>
                <w:sz w:val="24"/>
                <w:szCs w:val="24"/>
                <w:lang w:eastAsia="zh-CN"/>
              </w:rPr>
            </w:pPr>
          </w:p>
        </w:tc>
      </w:tr>
      <w:tr w:rsidR="00734698" w:rsidRPr="00937F51" w14:paraId="017027C3" w14:textId="77777777" w:rsidTr="00734698">
        <w:trPr>
          <w:trHeight w:val="491"/>
        </w:trPr>
        <w:tc>
          <w:tcPr>
            <w:tcW w:w="871" w:type="dxa"/>
            <w:vMerge w:val="restart"/>
            <w:noWrap/>
            <w:hideMark/>
          </w:tcPr>
          <w:p w14:paraId="405981FA" w14:textId="77777777" w:rsidR="00734698" w:rsidRPr="00CE0064" w:rsidRDefault="00734698" w:rsidP="00E10208">
            <w:pPr>
              <w:rPr>
                <w:rFonts w:ascii="宋体" w:hAnsi="宋体" w:hint="eastAsia"/>
                <w:sz w:val="24"/>
                <w:szCs w:val="24"/>
              </w:rPr>
            </w:pPr>
            <w:r w:rsidRPr="00CE0064">
              <w:rPr>
                <w:rFonts w:ascii="宋体" w:hAnsi="宋体" w:hint="eastAsia"/>
                <w:sz w:val="24"/>
                <w:szCs w:val="24"/>
              </w:rPr>
              <w:t>9</w:t>
            </w:r>
          </w:p>
        </w:tc>
        <w:tc>
          <w:tcPr>
            <w:tcW w:w="2411" w:type="dxa"/>
            <w:vMerge w:val="restart"/>
            <w:noWrap/>
            <w:hideMark/>
          </w:tcPr>
          <w:p w14:paraId="44DC2AD0" w14:textId="0F395700" w:rsidR="00734698" w:rsidRPr="00CE0064" w:rsidRDefault="007768FF" w:rsidP="00E10208">
            <w:pPr>
              <w:rPr>
                <w:rFonts w:ascii="宋体" w:hAnsi="宋体" w:hint="eastAsia"/>
                <w:sz w:val="24"/>
                <w:szCs w:val="24"/>
              </w:rPr>
            </w:pPr>
            <w:r>
              <w:rPr>
                <w:rFonts w:ascii="宋体" w:hAnsi="宋体" w:hint="eastAsia"/>
                <w:sz w:val="24"/>
                <w:szCs w:val="24"/>
                <w:lang w:eastAsia="zh-CN"/>
              </w:rPr>
              <w:t>冻结功能</w:t>
            </w:r>
            <w:r w:rsidR="00734698" w:rsidRPr="00CE0064">
              <w:rPr>
                <w:rFonts w:ascii="宋体" w:hAnsi="宋体" w:hint="eastAsia"/>
                <w:sz w:val="24"/>
                <w:szCs w:val="24"/>
              </w:rPr>
              <w:t>有效性测试</w:t>
            </w:r>
          </w:p>
        </w:tc>
        <w:tc>
          <w:tcPr>
            <w:tcW w:w="2616" w:type="dxa"/>
            <w:vMerge w:val="restart"/>
            <w:hideMark/>
          </w:tcPr>
          <w:p w14:paraId="28688B2F" w14:textId="591A5C47"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姓名：test</w:t>
            </w:r>
            <w:r>
              <w:rPr>
                <w:rFonts w:ascii="宋体" w:hAnsi="宋体" w:hint="eastAsia"/>
                <w:sz w:val="24"/>
                <w:szCs w:val="24"/>
                <w:lang w:eastAsia="zh-CN"/>
              </w:rPr>
              <w:t>333</w:t>
            </w:r>
          </w:p>
          <w:p w14:paraId="4DB044F8" w14:textId="7EF39C5B" w:rsidR="007768FF" w:rsidRPr="007768FF" w:rsidRDefault="007768FF" w:rsidP="007768FF">
            <w:pPr>
              <w:rPr>
                <w:rFonts w:ascii="宋体" w:hAnsi="宋体" w:hint="eastAsia"/>
                <w:sz w:val="24"/>
                <w:szCs w:val="24"/>
                <w:lang w:eastAsia="zh-CN"/>
              </w:rPr>
            </w:pPr>
            <w:r w:rsidRPr="007768FF">
              <w:rPr>
                <w:rFonts w:ascii="宋体" w:hAnsi="宋体" w:hint="eastAsia"/>
                <w:sz w:val="24"/>
                <w:szCs w:val="24"/>
                <w:lang w:eastAsia="zh-CN"/>
              </w:rPr>
              <w:t>电话：1234567890</w:t>
            </w:r>
            <w:r>
              <w:rPr>
                <w:rFonts w:ascii="宋体" w:hAnsi="宋体" w:hint="eastAsia"/>
                <w:sz w:val="24"/>
                <w:szCs w:val="24"/>
                <w:lang w:eastAsia="zh-CN"/>
              </w:rPr>
              <w:t>3</w:t>
            </w:r>
          </w:p>
          <w:p w14:paraId="4D6342FB" w14:textId="0AF265ED" w:rsidR="00734698" w:rsidRPr="00CE0064" w:rsidRDefault="007768FF" w:rsidP="007768FF">
            <w:pPr>
              <w:rPr>
                <w:rFonts w:ascii="宋体" w:hAnsi="宋体" w:hint="eastAsia"/>
                <w:sz w:val="24"/>
                <w:szCs w:val="24"/>
                <w:lang w:eastAsia="zh-CN"/>
              </w:rPr>
            </w:pPr>
            <w:r w:rsidRPr="007768FF">
              <w:rPr>
                <w:rFonts w:ascii="宋体" w:hAnsi="宋体" w:hint="eastAsia"/>
                <w:sz w:val="24"/>
                <w:szCs w:val="24"/>
                <w:lang w:eastAsia="zh-CN"/>
              </w:rPr>
              <w:t>邮箱：</w:t>
            </w:r>
            <w:r>
              <w:rPr>
                <w:rFonts w:ascii="宋体" w:hAnsi="宋体" w:hint="eastAsia"/>
                <w:sz w:val="24"/>
                <w:szCs w:val="24"/>
                <w:lang w:eastAsia="zh-CN"/>
              </w:rPr>
              <w:t>333</w:t>
            </w:r>
            <w:r w:rsidRPr="007768FF">
              <w:rPr>
                <w:rFonts w:ascii="宋体" w:hAnsi="宋体" w:hint="eastAsia"/>
                <w:sz w:val="24"/>
                <w:szCs w:val="24"/>
                <w:lang w:eastAsia="zh-CN"/>
              </w:rPr>
              <w:t>@qq.com</w:t>
            </w:r>
          </w:p>
        </w:tc>
        <w:tc>
          <w:tcPr>
            <w:tcW w:w="1490" w:type="dxa"/>
            <w:vMerge w:val="restart"/>
            <w:noWrap/>
            <w:hideMark/>
          </w:tcPr>
          <w:p w14:paraId="740D73B8" w14:textId="0E2BEB04"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提交失败</w:t>
            </w:r>
            <w:r>
              <w:rPr>
                <w:rFonts w:ascii="宋体" w:hAnsi="宋体" w:hint="eastAsia"/>
                <w:sz w:val="24"/>
                <w:szCs w:val="24"/>
                <w:lang w:eastAsia="zh-CN"/>
              </w:rPr>
              <w:t>，并显示商品已冻结</w:t>
            </w:r>
          </w:p>
        </w:tc>
        <w:tc>
          <w:tcPr>
            <w:tcW w:w="1651" w:type="dxa"/>
            <w:vMerge w:val="restart"/>
            <w:noWrap/>
            <w:hideMark/>
          </w:tcPr>
          <w:p w14:paraId="431D4032" w14:textId="4B76341F" w:rsidR="00734698" w:rsidRPr="00CE0064" w:rsidRDefault="00DD1464" w:rsidP="00E10208">
            <w:pPr>
              <w:rPr>
                <w:rFonts w:ascii="宋体" w:hAnsi="宋体" w:hint="eastAsia"/>
                <w:sz w:val="24"/>
                <w:szCs w:val="24"/>
                <w:lang w:eastAsia="zh-CN"/>
              </w:rPr>
            </w:pPr>
            <w:r w:rsidRPr="00DD1464">
              <w:rPr>
                <w:rFonts w:ascii="宋体" w:hAnsi="宋体" w:hint="eastAsia"/>
                <w:sz w:val="24"/>
                <w:szCs w:val="24"/>
                <w:lang w:eastAsia="zh-CN"/>
              </w:rPr>
              <w:t>点击“立即购买”，根据测试用例依次输入姓名，电话，电子邮箱，点击“提交”</w:t>
            </w:r>
          </w:p>
        </w:tc>
      </w:tr>
      <w:tr w:rsidR="00734698" w:rsidRPr="00937F51" w14:paraId="48125F92" w14:textId="77777777" w:rsidTr="00734698">
        <w:trPr>
          <w:trHeight w:val="491"/>
        </w:trPr>
        <w:tc>
          <w:tcPr>
            <w:tcW w:w="871" w:type="dxa"/>
            <w:vMerge/>
            <w:hideMark/>
          </w:tcPr>
          <w:p w14:paraId="46B21BA9" w14:textId="77777777" w:rsidR="00734698" w:rsidRPr="00CE0064" w:rsidRDefault="00734698" w:rsidP="00E10208">
            <w:pPr>
              <w:rPr>
                <w:rFonts w:ascii="宋体" w:hAnsi="宋体" w:hint="eastAsia"/>
                <w:sz w:val="24"/>
                <w:szCs w:val="24"/>
                <w:lang w:eastAsia="zh-CN"/>
              </w:rPr>
            </w:pPr>
          </w:p>
        </w:tc>
        <w:tc>
          <w:tcPr>
            <w:tcW w:w="2411" w:type="dxa"/>
            <w:vMerge/>
            <w:hideMark/>
          </w:tcPr>
          <w:p w14:paraId="39DC0899" w14:textId="77777777" w:rsidR="00734698" w:rsidRPr="00CE0064" w:rsidRDefault="00734698" w:rsidP="00E10208">
            <w:pPr>
              <w:rPr>
                <w:rFonts w:ascii="宋体" w:hAnsi="宋体" w:hint="eastAsia"/>
                <w:sz w:val="24"/>
                <w:szCs w:val="24"/>
                <w:lang w:eastAsia="zh-CN"/>
              </w:rPr>
            </w:pPr>
          </w:p>
        </w:tc>
        <w:tc>
          <w:tcPr>
            <w:tcW w:w="2616" w:type="dxa"/>
            <w:vMerge/>
            <w:hideMark/>
          </w:tcPr>
          <w:p w14:paraId="4942B198" w14:textId="77777777" w:rsidR="00734698" w:rsidRPr="00CE0064" w:rsidRDefault="00734698" w:rsidP="00E10208">
            <w:pPr>
              <w:rPr>
                <w:rFonts w:ascii="宋体" w:hAnsi="宋体" w:hint="eastAsia"/>
                <w:sz w:val="24"/>
                <w:szCs w:val="24"/>
                <w:lang w:eastAsia="zh-CN"/>
              </w:rPr>
            </w:pPr>
          </w:p>
        </w:tc>
        <w:tc>
          <w:tcPr>
            <w:tcW w:w="1490" w:type="dxa"/>
            <w:vMerge/>
            <w:hideMark/>
          </w:tcPr>
          <w:p w14:paraId="1EA3F028" w14:textId="77777777" w:rsidR="00734698" w:rsidRPr="00CE0064" w:rsidRDefault="00734698" w:rsidP="00E10208">
            <w:pPr>
              <w:rPr>
                <w:rFonts w:ascii="宋体" w:hAnsi="宋体" w:hint="eastAsia"/>
                <w:sz w:val="24"/>
                <w:szCs w:val="24"/>
                <w:lang w:eastAsia="zh-CN"/>
              </w:rPr>
            </w:pPr>
          </w:p>
        </w:tc>
        <w:tc>
          <w:tcPr>
            <w:tcW w:w="1651" w:type="dxa"/>
            <w:vMerge/>
            <w:hideMark/>
          </w:tcPr>
          <w:p w14:paraId="12410381" w14:textId="77777777" w:rsidR="00734698" w:rsidRPr="00CE0064" w:rsidRDefault="00734698" w:rsidP="00E10208">
            <w:pPr>
              <w:rPr>
                <w:rFonts w:ascii="宋体" w:hAnsi="宋体" w:hint="eastAsia"/>
                <w:sz w:val="24"/>
                <w:szCs w:val="24"/>
                <w:lang w:eastAsia="zh-CN"/>
              </w:rPr>
            </w:pPr>
          </w:p>
        </w:tc>
      </w:tr>
      <w:tr w:rsidR="00734698" w:rsidRPr="00937F51" w14:paraId="645DE829" w14:textId="77777777" w:rsidTr="00734698">
        <w:trPr>
          <w:trHeight w:val="491"/>
        </w:trPr>
        <w:tc>
          <w:tcPr>
            <w:tcW w:w="871" w:type="dxa"/>
            <w:vMerge/>
            <w:hideMark/>
          </w:tcPr>
          <w:p w14:paraId="03E94048" w14:textId="77777777" w:rsidR="00734698" w:rsidRPr="00CE0064" w:rsidRDefault="00734698" w:rsidP="00E10208">
            <w:pPr>
              <w:rPr>
                <w:rFonts w:ascii="宋体" w:hAnsi="宋体" w:hint="eastAsia"/>
                <w:sz w:val="24"/>
                <w:szCs w:val="24"/>
                <w:lang w:eastAsia="zh-CN"/>
              </w:rPr>
            </w:pPr>
          </w:p>
        </w:tc>
        <w:tc>
          <w:tcPr>
            <w:tcW w:w="2411" w:type="dxa"/>
            <w:vMerge/>
            <w:hideMark/>
          </w:tcPr>
          <w:p w14:paraId="2653AE46" w14:textId="77777777" w:rsidR="00734698" w:rsidRPr="00CE0064" w:rsidRDefault="00734698" w:rsidP="00E10208">
            <w:pPr>
              <w:rPr>
                <w:rFonts w:ascii="宋体" w:hAnsi="宋体" w:hint="eastAsia"/>
                <w:sz w:val="24"/>
                <w:szCs w:val="24"/>
                <w:lang w:eastAsia="zh-CN"/>
              </w:rPr>
            </w:pPr>
          </w:p>
        </w:tc>
        <w:tc>
          <w:tcPr>
            <w:tcW w:w="2616" w:type="dxa"/>
            <w:vMerge/>
            <w:hideMark/>
          </w:tcPr>
          <w:p w14:paraId="73517C08" w14:textId="77777777" w:rsidR="00734698" w:rsidRPr="00CE0064" w:rsidRDefault="00734698" w:rsidP="00E10208">
            <w:pPr>
              <w:rPr>
                <w:rFonts w:ascii="宋体" w:hAnsi="宋体" w:hint="eastAsia"/>
                <w:sz w:val="24"/>
                <w:szCs w:val="24"/>
                <w:lang w:eastAsia="zh-CN"/>
              </w:rPr>
            </w:pPr>
          </w:p>
        </w:tc>
        <w:tc>
          <w:tcPr>
            <w:tcW w:w="1490" w:type="dxa"/>
            <w:vMerge/>
            <w:hideMark/>
          </w:tcPr>
          <w:p w14:paraId="18103F7C" w14:textId="77777777" w:rsidR="00734698" w:rsidRPr="00CE0064" w:rsidRDefault="00734698" w:rsidP="00E10208">
            <w:pPr>
              <w:rPr>
                <w:rFonts w:ascii="宋体" w:hAnsi="宋体" w:hint="eastAsia"/>
                <w:sz w:val="24"/>
                <w:szCs w:val="24"/>
                <w:lang w:eastAsia="zh-CN"/>
              </w:rPr>
            </w:pPr>
          </w:p>
        </w:tc>
        <w:tc>
          <w:tcPr>
            <w:tcW w:w="1651" w:type="dxa"/>
            <w:vMerge/>
            <w:hideMark/>
          </w:tcPr>
          <w:p w14:paraId="42604632" w14:textId="77777777" w:rsidR="00734698" w:rsidRPr="00CE0064" w:rsidRDefault="00734698" w:rsidP="00E10208">
            <w:pPr>
              <w:rPr>
                <w:rFonts w:ascii="宋体" w:hAnsi="宋体" w:hint="eastAsia"/>
                <w:sz w:val="24"/>
                <w:szCs w:val="24"/>
                <w:lang w:eastAsia="zh-CN"/>
              </w:rPr>
            </w:pPr>
          </w:p>
        </w:tc>
      </w:tr>
      <w:tr w:rsidR="00734698" w:rsidRPr="00937F51" w14:paraId="39AC4A0F" w14:textId="77777777" w:rsidTr="00734698">
        <w:trPr>
          <w:trHeight w:val="491"/>
        </w:trPr>
        <w:tc>
          <w:tcPr>
            <w:tcW w:w="871" w:type="dxa"/>
            <w:vMerge/>
            <w:hideMark/>
          </w:tcPr>
          <w:p w14:paraId="01A04D69" w14:textId="77777777" w:rsidR="00734698" w:rsidRPr="00CE0064" w:rsidRDefault="00734698" w:rsidP="00E10208">
            <w:pPr>
              <w:rPr>
                <w:rFonts w:ascii="宋体" w:hAnsi="宋体" w:hint="eastAsia"/>
                <w:sz w:val="24"/>
                <w:szCs w:val="24"/>
                <w:lang w:eastAsia="zh-CN"/>
              </w:rPr>
            </w:pPr>
          </w:p>
        </w:tc>
        <w:tc>
          <w:tcPr>
            <w:tcW w:w="2411" w:type="dxa"/>
            <w:vMerge/>
            <w:hideMark/>
          </w:tcPr>
          <w:p w14:paraId="7DC65775" w14:textId="77777777" w:rsidR="00734698" w:rsidRPr="00CE0064" w:rsidRDefault="00734698" w:rsidP="00E10208">
            <w:pPr>
              <w:rPr>
                <w:rFonts w:ascii="宋体" w:hAnsi="宋体" w:hint="eastAsia"/>
                <w:sz w:val="24"/>
                <w:szCs w:val="24"/>
                <w:lang w:eastAsia="zh-CN"/>
              </w:rPr>
            </w:pPr>
          </w:p>
        </w:tc>
        <w:tc>
          <w:tcPr>
            <w:tcW w:w="2616" w:type="dxa"/>
            <w:vMerge/>
            <w:hideMark/>
          </w:tcPr>
          <w:p w14:paraId="3D162B0D" w14:textId="77777777" w:rsidR="00734698" w:rsidRPr="00CE0064" w:rsidRDefault="00734698" w:rsidP="00E10208">
            <w:pPr>
              <w:rPr>
                <w:rFonts w:ascii="宋体" w:hAnsi="宋体" w:hint="eastAsia"/>
                <w:sz w:val="24"/>
                <w:szCs w:val="24"/>
                <w:lang w:eastAsia="zh-CN"/>
              </w:rPr>
            </w:pPr>
          </w:p>
        </w:tc>
        <w:tc>
          <w:tcPr>
            <w:tcW w:w="1490" w:type="dxa"/>
            <w:vMerge/>
            <w:hideMark/>
          </w:tcPr>
          <w:p w14:paraId="167E675E" w14:textId="77777777" w:rsidR="00734698" w:rsidRPr="00CE0064" w:rsidRDefault="00734698" w:rsidP="00E10208">
            <w:pPr>
              <w:rPr>
                <w:rFonts w:ascii="宋体" w:hAnsi="宋体" w:hint="eastAsia"/>
                <w:sz w:val="24"/>
                <w:szCs w:val="24"/>
                <w:lang w:eastAsia="zh-CN"/>
              </w:rPr>
            </w:pPr>
          </w:p>
        </w:tc>
        <w:tc>
          <w:tcPr>
            <w:tcW w:w="1651" w:type="dxa"/>
            <w:vMerge/>
            <w:hideMark/>
          </w:tcPr>
          <w:p w14:paraId="0A504C3B" w14:textId="77777777" w:rsidR="00734698" w:rsidRPr="00CE0064" w:rsidRDefault="00734698" w:rsidP="00E10208">
            <w:pPr>
              <w:rPr>
                <w:rFonts w:ascii="宋体" w:hAnsi="宋体" w:hint="eastAsia"/>
                <w:sz w:val="24"/>
                <w:szCs w:val="24"/>
                <w:lang w:eastAsia="zh-CN"/>
              </w:rPr>
            </w:pPr>
          </w:p>
        </w:tc>
      </w:tr>
      <w:tr w:rsidR="00734698" w:rsidRPr="00937F51" w14:paraId="50DBA08E" w14:textId="77777777" w:rsidTr="00734698">
        <w:trPr>
          <w:trHeight w:val="491"/>
        </w:trPr>
        <w:tc>
          <w:tcPr>
            <w:tcW w:w="871" w:type="dxa"/>
            <w:vMerge/>
            <w:hideMark/>
          </w:tcPr>
          <w:p w14:paraId="21A1F299" w14:textId="77777777" w:rsidR="00734698" w:rsidRPr="00CE0064" w:rsidRDefault="00734698" w:rsidP="00E10208">
            <w:pPr>
              <w:rPr>
                <w:rFonts w:ascii="宋体" w:hAnsi="宋体" w:hint="eastAsia"/>
                <w:sz w:val="24"/>
                <w:szCs w:val="24"/>
                <w:lang w:eastAsia="zh-CN"/>
              </w:rPr>
            </w:pPr>
          </w:p>
        </w:tc>
        <w:tc>
          <w:tcPr>
            <w:tcW w:w="2411" w:type="dxa"/>
            <w:vMerge/>
            <w:hideMark/>
          </w:tcPr>
          <w:p w14:paraId="5CE4A68E" w14:textId="77777777" w:rsidR="00734698" w:rsidRPr="00CE0064" w:rsidRDefault="00734698" w:rsidP="00E10208">
            <w:pPr>
              <w:rPr>
                <w:rFonts w:ascii="宋体" w:hAnsi="宋体" w:hint="eastAsia"/>
                <w:sz w:val="24"/>
                <w:szCs w:val="24"/>
                <w:lang w:eastAsia="zh-CN"/>
              </w:rPr>
            </w:pPr>
          </w:p>
        </w:tc>
        <w:tc>
          <w:tcPr>
            <w:tcW w:w="2616" w:type="dxa"/>
            <w:vMerge/>
            <w:hideMark/>
          </w:tcPr>
          <w:p w14:paraId="4AD680A8" w14:textId="77777777" w:rsidR="00734698" w:rsidRPr="00CE0064" w:rsidRDefault="00734698" w:rsidP="00E10208">
            <w:pPr>
              <w:rPr>
                <w:rFonts w:ascii="宋体" w:hAnsi="宋体" w:hint="eastAsia"/>
                <w:sz w:val="24"/>
                <w:szCs w:val="24"/>
                <w:lang w:eastAsia="zh-CN"/>
              </w:rPr>
            </w:pPr>
          </w:p>
        </w:tc>
        <w:tc>
          <w:tcPr>
            <w:tcW w:w="1490" w:type="dxa"/>
            <w:vMerge/>
            <w:hideMark/>
          </w:tcPr>
          <w:p w14:paraId="22129C87" w14:textId="77777777" w:rsidR="00734698" w:rsidRPr="00CE0064" w:rsidRDefault="00734698" w:rsidP="00E10208">
            <w:pPr>
              <w:rPr>
                <w:rFonts w:ascii="宋体" w:hAnsi="宋体" w:hint="eastAsia"/>
                <w:sz w:val="24"/>
                <w:szCs w:val="24"/>
                <w:lang w:eastAsia="zh-CN"/>
              </w:rPr>
            </w:pPr>
          </w:p>
        </w:tc>
        <w:tc>
          <w:tcPr>
            <w:tcW w:w="1651" w:type="dxa"/>
            <w:vMerge/>
            <w:hideMark/>
          </w:tcPr>
          <w:p w14:paraId="3F0BA54F" w14:textId="77777777" w:rsidR="00734698" w:rsidRPr="00CE0064" w:rsidRDefault="00734698" w:rsidP="00E10208">
            <w:pPr>
              <w:rPr>
                <w:rFonts w:ascii="宋体" w:hAnsi="宋体" w:hint="eastAsia"/>
                <w:sz w:val="24"/>
                <w:szCs w:val="24"/>
                <w:lang w:eastAsia="zh-CN"/>
              </w:rPr>
            </w:pPr>
          </w:p>
        </w:tc>
      </w:tr>
    </w:tbl>
    <w:p w14:paraId="0A9AEDD4" w14:textId="77777777" w:rsidR="000073D4" w:rsidRPr="00D542FB" w:rsidRDefault="000073D4" w:rsidP="00CE0064">
      <w:pPr>
        <w:spacing w:line="360" w:lineRule="auto"/>
        <w:rPr>
          <w:sz w:val="28"/>
          <w:lang w:eastAsia="zh-CN"/>
        </w:rPr>
      </w:pPr>
    </w:p>
    <w:p w14:paraId="07A5DAA5" w14:textId="694072BB" w:rsidR="00BD5349" w:rsidRDefault="000073D4" w:rsidP="00BD5349">
      <w:pPr>
        <w:spacing w:line="360" w:lineRule="auto"/>
        <w:ind w:firstLine="425"/>
        <w:rPr>
          <w:b/>
          <w:bCs/>
          <w:sz w:val="28"/>
          <w:lang w:eastAsia="zh-CN"/>
        </w:rPr>
      </w:pPr>
      <w:r>
        <w:rPr>
          <w:rFonts w:hint="eastAsia"/>
          <w:b/>
          <w:bCs/>
          <w:sz w:val="28"/>
          <w:lang w:eastAsia="zh-CN"/>
        </w:rPr>
        <w:t>七</w:t>
      </w:r>
      <w:r w:rsidR="00D879AE" w:rsidRPr="00D879AE">
        <w:rPr>
          <w:b/>
          <w:bCs/>
          <w:sz w:val="28"/>
          <w:lang w:eastAsia="zh-CN"/>
        </w:rPr>
        <w:t>、</w:t>
      </w:r>
      <w:r w:rsidR="00D879AE" w:rsidRPr="00D879AE">
        <w:rPr>
          <w:rFonts w:hint="eastAsia"/>
          <w:b/>
          <w:bCs/>
          <w:sz w:val="28"/>
          <w:lang w:eastAsia="zh-CN"/>
        </w:rPr>
        <w:t>总结</w:t>
      </w:r>
    </w:p>
    <w:p w14:paraId="5C9DEBCC" w14:textId="497896B7" w:rsidR="003043F3" w:rsidRPr="00BD5349" w:rsidRDefault="00BD5349" w:rsidP="00BD5349">
      <w:pPr>
        <w:spacing w:line="360" w:lineRule="auto"/>
        <w:ind w:firstLineChars="200" w:firstLine="560"/>
        <w:rPr>
          <w:b/>
          <w:bCs/>
          <w:sz w:val="28"/>
          <w:lang w:eastAsia="zh-CN"/>
        </w:rPr>
      </w:pPr>
      <w:r>
        <w:rPr>
          <w:rFonts w:hint="eastAsia"/>
          <w:sz w:val="28"/>
          <w:lang w:eastAsia="zh-CN"/>
        </w:rPr>
        <w:lastRenderedPageBreak/>
        <w:t>功能</w:t>
      </w:r>
      <w:r>
        <w:rPr>
          <w:sz w:val="28"/>
          <w:lang w:eastAsia="zh-CN"/>
        </w:rPr>
        <w:t>测试用例设计是软件开发过程中不可或缺的一环。通过遵循基本原则和步骤，可以设计出具有代表性的测试用例，并通过对实际结果的比对，验证被测试</w:t>
      </w:r>
      <w:r>
        <w:rPr>
          <w:rFonts w:hint="eastAsia"/>
          <w:sz w:val="28"/>
          <w:lang w:eastAsia="zh-CN"/>
        </w:rPr>
        <w:t>功能</w:t>
      </w:r>
      <w:r>
        <w:rPr>
          <w:sz w:val="28"/>
          <w:lang w:eastAsia="zh-CN"/>
        </w:rPr>
        <w:t>的行为。同时，</w:t>
      </w:r>
      <w:r>
        <w:rPr>
          <w:rFonts w:hint="eastAsia"/>
          <w:sz w:val="28"/>
          <w:lang w:eastAsia="zh-CN"/>
        </w:rPr>
        <w:t>功能</w:t>
      </w:r>
      <w:r>
        <w:rPr>
          <w:sz w:val="28"/>
          <w:lang w:eastAsia="zh-CN"/>
        </w:rPr>
        <w:t>测试用例的设计需要关注边界条件和分支覆盖率，以尽可能发现潜在问题。只有通过充分的</w:t>
      </w:r>
      <w:r>
        <w:rPr>
          <w:rFonts w:hint="eastAsia"/>
          <w:sz w:val="28"/>
          <w:lang w:eastAsia="zh-CN"/>
        </w:rPr>
        <w:t>功能</w:t>
      </w:r>
      <w:r>
        <w:rPr>
          <w:sz w:val="28"/>
          <w:lang w:eastAsia="zh-CN"/>
        </w:rPr>
        <w:t>测试，才能提高软件的质量和稳定性。</w:t>
      </w:r>
    </w:p>
    <w:sectPr w:rsidR="003043F3" w:rsidRPr="00BD534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4580D" w14:textId="77777777" w:rsidR="00457095" w:rsidRDefault="00457095" w:rsidP="008B6FDA">
      <w:pPr>
        <w:spacing w:after="0" w:line="240" w:lineRule="auto"/>
      </w:pPr>
      <w:r>
        <w:separator/>
      </w:r>
    </w:p>
  </w:endnote>
  <w:endnote w:type="continuationSeparator" w:id="0">
    <w:p w14:paraId="2A422D20" w14:textId="77777777" w:rsidR="00457095" w:rsidRDefault="00457095" w:rsidP="008B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80198" w14:textId="77777777" w:rsidR="00457095" w:rsidRDefault="00457095" w:rsidP="008B6FDA">
      <w:pPr>
        <w:spacing w:after="0" w:line="240" w:lineRule="auto"/>
      </w:pPr>
      <w:r>
        <w:separator/>
      </w:r>
    </w:p>
  </w:footnote>
  <w:footnote w:type="continuationSeparator" w:id="0">
    <w:p w14:paraId="05EF6281" w14:textId="77777777" w:rsidR="00457095" w:rsidRDefault="00457095" w:rsidP="008B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2F200A8"/>
    <w:multiLevelType w:val="hybridMultilevel"/>
    <w:tmpl w:val="6C880E4A"/>
    <w:lvl w:ilvl="0" w:tplc="273EEA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8813883">
    <w:abstractNumId w:val="8"/>
  </w:num>
  <w:num w:numId="2" w16cid:durableId="1323047102">
    <w:abstractNumId w:val="6"/>
  </w:num>
  <w:num w:numId="3" w16cid:durableId="2125927461">
    <w:abstractNumId w:val="5"/>
  </w:num>
  <w:num w:numId="4" w16cid:durableId="1940721981">
    <w:abstractNumId w:val="4"/>
  </w:num>
  <w:num w:numId="5" w16cid:durableId="4670745">
    <w:abstractNumId w:val="7"/>
  </w:num>
  <w:num w:numId="6" w16cid:durableId="1802730263">
    <w:abstractNumId w:val="3"/>
  </w:num>
  <w:num w:numId="7" w16cid:durableId="1570143688">
    <w:abstractNumId w:val="2"/>
  </w:num>
  <w:num w:numId="8" w16cid:durableId="996415598">
    <w:abstractNumId w:val="1"/>
  </w:num>
  <w:num w:numId="9" w16cid:durableId="805317899">
    <w:abstractNumId w:val="0"/>
  </w:num>
  <w:num w:numId="10" w16cid:durableId="5143413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D4"/>
    <w:rsid w:val="00034616"/>
    <w:rsid w:val="0006063C"/>
    <w:rsid w:val="000A7EB4"/>
    <w:rsid w:val="000D4B30"/>
    <w:rsid w:val="000E5C2A"/>
    <w:rsid w:val="00113CDB"/>
    <w:rsid w:val="0015074B"/>
    <w:rsid w:val="001526AF"/>
    <w:rsid w:val="001603CA"/>
    <w:rsid w:val="00215ECC"/>
    <w:rsid w:val="00236D38"/>
    <w:rsid w:val="00245417"/>
    <w:rsid w:val="00284246"/>
    <w:rsid w:val="0029639D"/>
    <w:rsid w:val="003043F3"/>
    <w:rsid w:val="003046BF"/>
    <w:rsid w:val="00323137"/>
    <w:rsid w:val="00326F90"/>
    <w:rsid w:val="00390F5E"/>
    <w:rsid w:val="003967D9"/>
    <w:rsid w:val="003A4987"/>
    <w:rsid w:val="00421BC8"/>
    <w:rsid w:val="00457095"/>
    <w:rsid w:val="00572136"/>
    <w:rsid w:val="005A39AE"/>
    <w:rsid w:val="005C4B67"/>
    <w:rsid w:val="005D0160"/>
    <w:rsid w:val="006070E5"/>
    <w:rsid w:val="0069054A"/>
    <w:rsid w:val="006D29CB"/>
    <w:rsid w:val="006F5126"/>
    <w:rsid w:val="00712D4F"/>
    <w:rsid w:val="0071556C"/>
    <w:rsid w:val="00734698"/>
    <w:rsid w:val="007768FF"/>
    <w:rsid w:val="007A2413"/>
    <w:rsid w:val="007D6D9F"/>
    <w:rsid w:val="008213FC"/>
    <w:rsid w:val="008603D6"/>
    <w:rsid w:val="00895505"/>
    <w:rsid w:val="008A733A"/>
    <w:rsid w:val="008B6FDA"/>
    <w:rsid w:val="008E6ABC"/>
    <w:rsid w:val="009122D6"/>
    <w:rsid w:val="009809F6"/>
    <w:rsid w:val="00AA1D8D"/>
    <w:rsid w:val="00AC4E09"/>
    <w:rsid w:val="00B13392"/>
    <w:rsid w:val="00B47730"/>
    <w:rsid w:val="00BD5349"/>
    <w:rsid w:val="00BE67F5"/>
    <w:rsid w:val="00C42791"/>
    <w:rsid w:val="00CB0664"/>
    <w:rsid w:val="00CD3C12"/>
    <w:rsid w:val="00CE0064"/>
    <w:rsid w:val="00D542FB"/>
    <w:rsid w:val="00D83345"/>
    <w:rsid w:val="00D879AE"/>
    <w:rsid w:val="00DB05EB"/>
    <w:rsid w:val="00DD1464"/>
    <w:rsid w:val="00DD6C29"/>
    <w:rsid w:val="00E119C3"/>
    <w:rsid w:val="00E1484C"/>
    <w:rsid w:val="00E454E3"/>
    <w:rsid w:val="00F13308"/>
    <w:rsid w:val="00F56698"/>
    <w:rsid w:val="00F8370D"/>
    <w:rsid w:val="00FC693F"/>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6ADE47"/>
  <w14:defaultImageDpi w14:val="300"/>
  <w15:docId w15:val="{B8D3C443-730D-440C-95F3-72F79D0A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073D4"/>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狼 大</cp:lastModifiedBy>
  <cp:revision>29</cp:revision>
  <dcterms:created xsi:type="dcterms:W3CDTF">2013-12-23T23:15:00Z</dcterms:created>
  <dcterms:modified xsi:type="dcterms:W3CDTF">2024-10-08T08:34:00Z</dcterms:modified>
  <cp:category/>
</cp:coreProperties>
</file>